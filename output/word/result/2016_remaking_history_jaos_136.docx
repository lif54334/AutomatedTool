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DIGITAL ACCESSTO </w:t>
      </w:r>
      <w:r>
        <w:rPr>
          <w:sz w:val="20"/>
        </w:rPr>
        <w:t xml:space="preserve">SCHOLARSHIPATHARVARD </w:t>
      </w:r>
      <w:r>
        <w:rPr>
          <w:sz w:val="20"/>
        </w:rPr>
        <w:t xml:space="preserve">DASH.HARVARD.EDU </w:t>
      </w:r>
    </w:p>
    <w:p>
      <w:pPr>
        <w:ind w:firstLine="360"/>
      </w:pPr>
      <w:r>
        <w:rPr>
          <w:sz w:val="20"/>
        </w:rPr>
        <w:t xml:space="preserve">国 </w:t>
      </w:r>
    </w:p>
    <w:p>
      <w:pPr>
        <w:ind w:firstLine="360"/>
      </w:pPr>
      <w:r>
        <w:rPr>
          <w:sz w:val="20"/>
        </w:rPr>
        <w:t xml:space="preserve">HARVARD LIBRARY </w:t>
      </w:r>
      <w:r>
        <w:rPr>
          <w:sz w:val="20"/>
        </w:rPr>
        <w:t xml:space="preserve">Office for Scholarly Communication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Remaking History: The Shu and Wu Perspectives in</w:t>
      </w:r>
    </w:p>
    <w:p>
      <w:pPr>
        <w:ind w:firstLine="360"/>
      </w:pPr>
      <w:r>
        <w:rPr>
          <w:sz w:val="20"/>
        </w:rPr>
        <w:t xml:space="preserve">Citation </w:t>
      </w:r>
      <w:r>
        <w:rPr>
          <w:sz w:val="20"/>
        </w:rPr>
        <w:t xml:space="preserve">Xiaofei Tian. 2016."Remaking History: The Shu and Wu Perspectives in the Three </w:t>
      </w:r>
      <w:r>
        <w:rPr>
          <w:sz w:val="20"/>
        </w:rPr>
        <w:t xml:space="preserve">Kingdoms Period." Journal of the American 0riental Society 136 (4): 705. doi:10.7817/ </w:t>
      </w:r>
      <w:r>
        <w:rPr>
          <w:sz w:val="20"/>
        </w:rPr>
        <w:t xml:space="preserve">jameroriesoci.136.4.0705.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Published Version </w:t>
      </w:r>
      <w:r>
        <w:rPr>
          <w:sz w:val="20"/>
        </w:rPr>
        <w:t xml:space="preserve">doi:10.7817/jamerories0ci.136.4.0705 </w:t>
      </w:r>
    </w:p>
    <w:p>
      <w:pPr>
        <w:pStyle w:val="Heading1"/>
      </w:pPr>
      <w:r>
        <w:t>Permanent link</w:t>
      </w:r>
    </w:p>
    <w:p>
      <w:pPr>
        <w:ind w:firstLine="360"/>
      </w:pPr>
      <w:r>
        <w:rPr>
          <w:sz w:val="20"/>
        </w:rPr>
        <w:t xml:space="preserve">http://nrs.harvard.edu/urn-3:HUL.InstRep0s:34390354 </w:t>
      </w:r>
    </w:p>
    <w:p>
      <w:pPr>
        <w:pStyle w:val="Heading1"/>
      </w:pPr>
      <w:r>
        <w:t>Terms of Use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This article was downloaded from Harvard University's DASH repository, and is made available </w:t>
      </w:r>
      <w:r>
        <w:rPr>
          <w:sz w:val="20"/>
        </w:rPr>
        <w:t xml:space="preserve">under the terms and conditions applicable to Other Posted Material, as set forth at http:// </w:t>
      </w:r>
      <w:r>
        <w:rPr>
          <w:sz w:val="20"/>
        </w:rPr>
        <w:t xml:space="preserve">nrs.harvard.edu/urn-3:HUL.lnstRepos:dash.current.terms-of-use#LAA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Share Your Story</w:t>
      </w:r>
    </w:p>
    <w:p>
      <w:pPr>
        <w:ind w:firstLine="360"/>
      </w:pPr>
      <w:r>
        <w:rPr>
          <w:sz w:val="20"/>
        </w:rPr>
        <w:t xml:space="preserve">The Harvard community has made this article openly available. </w:t>
      </w:r>
      <w:r>
        <w:rPr>
          <w:sz w:val="20"/>
        </w:rPr>
        <w:t xml:space="preserve">Please share how this access benefits you. Submit a story. </w:t>
      </w:r>
    </w:p>
    <w:p>
      <w:pPr>
        <w:ind w:firstLine="360"/>
      </w:pPr>
      <w:r>
        <w:rPr>
          <w:sz w:val="20"/>
        </w:rPr>
        <w:t xml:space="preserve">Accessibility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713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These are thefirstknownletters forged by a known writer to slander an enemy of a for- </w:t>
      </w:r>
      <w:r>
        <w:rPr>
          <w:sz w:val="20"/>
        </w:rPr>
        <w:t xml:space="preserve">eign state for political and military purposes; they deserve attention from literary scholars </w:t>
      </w:r>
      <w:r>
        <w:rPr>
          <w:sz w:val="20"/>
        </w:rPr>
        <w:t xml:space="preserve">as a remarkable set of daizuo代作inprose letters that might have had—and at least were </w:t>
      </w:r>
      <w:r>
        <w:rPr>
          <w:sz w:val="20"/>
        </w:rPr>
        <w:t xml:space="preserve">intended to produce—serious real-life consequences for the person being impersonated, and </w:t>
      </w:r>
      <w:r>
        <w:rPr>
          <w:sz w:val="20"/>
        </w:rPr>
        <w:t xml:space="preserve">as such they differ from the poeticform of impersonation of a person's voice commonly seen </w:t>
      </w:r>
      <w:r>
        <w:rPr>
          <w:sz w:val="20"/>
        </w:rPr>
        <w:t xml:space="preserve">in the third century.29FortunatelyforWuZhi,bythe time theseforged letterswent intowide </w:t>
      </w:r>
      <w:r>
        <w:rPr>
          <w:sz w:val="20"/>
        </w:rPr>
        <w:t xml:space="preserve">circulation, he had already been called back to the capital from his frontier military post and </w:t>
      </w:r>
      <w:r>
        <w:rPr>
          <w:sz w:val="20"/>
        </w:rPr>
        <w:t xml:space="preserve">was madePalace Attendant,a court position close to the throne.He died shortly afterward </w:t>
      </w:r>
      <w:r>
        <w:rPr>
          <w:sz w:val="20"/>
        </w:rPr>
        <w:t xml:space="preserve">in the summer of 230. </w:t>
      </w:r>
      <w:r>
        <w:rPr>
          <w:sz w:val="20"/>
        </w:rPr>
        <w:t xml:space="preserve">Hu Zong's namesake,Xue Zong,was another important minister as well as a promi- </w:t>
      </w:r>
      <w:r>
        <w:rPr>
          <w:sz w:val="20"/>
        </w:rPr>
        <w:t xml:space="preserve">nent writer.According to his biography,he had“composed poetry,poetic expositions,‘chal. </w:t>
      </w:r>
      <w:r>
        <w:rPr>
          <w:sz w:val="20"/>
        </w:rPr>
        <w:t xml:space="preserve">lenges,’and discussions in several tens of thousands words,naming them‘Carried with </w:t>
      </w:r>
      <w:r>
        <w:rPr>
          <w:sz w:val="20"/>
        </w:rPr>
        <w:t xml:space="preserve">Partiality’[Si zai私载].30 The term si zai originates from Confucius’remark in Liji禮记 </w:t>
      </w:r>
      <w:r>
        <w:rPr>
          <w:sz w:val="20"/>
        </w:rPr>
        <w:t xml:space="preserve">(Record of Rites):“Heaven covers without partiality;earth carries without partiality;the sun </w:t>
      </w:r>
      <w:r>
        <w:rPr>
          <w:sz w:val="20"/>
        </w:rPr>
        <w:t xml:space="preserve">and moon illuminate without partiality."31 Xue Zong seems to be saying that his writings </w:t>
      </w:r>
      <w:r>
        <w:rPr>
          <w:sz w:val="20"/>
        </w:rPr>
        <w:t xml:space="preserve">are being“carried with partiality."Does it mean that he regarded his own compositions with </w:t>
      </w:r>
      <w:r>
        <w:rPr>
          <w:sz w:val="20"/>
        </w:rPr>
        <w:t xml:space="preserve">particular favor? Or are his writings made to carry his favorite ideas? It is hard to tell with </w:t>
      </w:r>
      <w:r>
        <w:rPr>
          <w:sz w:val="20"/>
        </w:rPr>
        <w:t xml:space="preserve">certainty.Some assume that Si zai is the title of Xue's collected writings,and if so,thenXue </w:t>
      </w:r>
      <w:r>
        <w:rPr>
          <w:sz w:val="20"/>
        </w:rPr>
        <w:t xml:space="preserve">Zong is thefirst writer weknow ofwho gave a title tohis literary collection,and the title </w:t>
      </w:r>
      <w:r>
        <w:rPr>
          <w:sz w:val="20"/>
        </w:rPr>
        <w:t xml:space="preserve">might simply be a playful reference tohis compositions as textual containers that,unlike the </w:t>
      </w:r>
      <w:r>
        <w:rPr>
          <w:sz w:val="20"/>
        </w:rPr>
        <w:t xml:space="preserve">impartial earth,carry one individual's words and ideas. </w:t>
      </w:r>
      <w:r>
        <w:rPr>
          <w:sz w:val="20"/>
        </w:rPr>
        <w:t xml:space="preserve">Xue Zong's othernoteworthy achievementis hiscommentary on theEasternHan author </w:t>
      </w:r>
      <w:r>
        <w:rPr>
          <w:sz w:val="20"/>
        </w:rPr>
        <w:t xml:space="preserve">Zhang Heng's poetic expositions on the two capitals,which is frequently referenced in Li </w:t>
      </w:r>
      <w:r>
        <w:rPr>
          <w:sz w:val="20"/>
        </w:rPr>
        <w:t xml:space="preserve">Shan's 李善(630-689) influential Wen xuan commentary. In the Tang dynasty,Xue Zong's </w:t>
      </w:r>
      <w:r>
        <w:rPr>
          <w:sz w:val="20"/>
        </w:rPr>
        <w:t xml:space="preserve">mainly consist of memorials to the throne and a numberofodes(song)in thefour-syllable </w:t>
      </w:r>
      <w:r>
        <w:rPr>
          <w:sz w:val="20"/>
        </w:rPr>
        <w:t xml:space="preserve">line on auspicious animals such as unicorns, phoenixes, and red and white ravens, preserved </w:t>
      </w:r>
      <w:r>
        <w:rPr>
          <w:sz w:val="20"/>
        </w:rPr>
        <w:t xml:space="preserve">in encyclopedic sources.33 </w:t>
      </w:r>
      <w:r>
        <w:rPr>
          <w:sz w:val="20"/>
        </w:rPr>
        <w:t xml:space="preserve">Xue Zong's second son,Xue Ying, inherited Xue Zong's literary talent. Sun Hao 孩 </w:t>
      </w:r>
      <w:r>
        <w:rPr>
          <w:sz w:val="20"/>
        </w:rPr>
        <w:t xml:space="preserve">皓(242-284,r. 264-280),the last Wu ruler,came across Xue Zong's writings in 271 and </w:t>
      </w:r>
      <w:r>
        <w:rPr>
          <w:sz w:val="20"/>
        </w:rPr>
        <w:t xml:space="preserve">admired them;thereupon he commanded Xue Ying to compose a piece“in continuation [of </w:t>
      </w:r>
      <w:r>
        <w:rPr>
          <w:sz w:val="20"/>
        </w:rPr>
        <w:t xml:space="preserve">his father Zong's work]."Xue Ying composed a long poem in the four-syllable line, narrat- </w:t>
      </w:r>
      <w:r>
        <w:rPr>
          <w:sz w:val="20"/>
        </w:rPr>
        <w:t xml:space="preserve">ing in detail a history of his father's and elder brother's service and debt to the Wu rulers, </w:t>
      </w:r>
      <w:r>
        <w:rPr>
          <w:sz w:val="20"/>
        </w:rPr>
        <w:t xml:space="preserve">andendingpredictably with an oath of repayment andloyalty.Thepoemhas survived in its </w:t>
      </w:r>
      <w:r>
        <w:rPr>
          <w:sz w:val="20"/>
        </w:rPr>
        <w:t xml:space="preserve">entirety in Xue Ying's biography.34 Sun Hao,however,was as capricious as he was ruthless, </w:t>
      </w:r>
      <w:r>
        <w:rPr>
          <w:sz w:val="20"/>
        </w:rPr>
        <w:t xml:space="preserve">andXueYingwaspunishedseveral timesforrealorimaginaryoffenses.XueYing'slast </w:t>
      </w:r>
      <w:r>
        <w:rPr>
          <w:sz w:val="20"/>
        </w:rPr>
        <w:t xml:space="preserve">service toWu was the drafting of the letter of capitulation when the Jin army was at the door </w:t>
      </w:r>
      <w:r>
        <w:rPr>
          <w:sz w:val="20"/>
        </w:rPr>
        <w:t xml:space="preserve">Receivedwith dignity at Jin court,he died shortly after,leaving behind a literary collection </w:t>
      </w:r>
    </w:p>
    <w:p>
      <w:pPr>
        <w:ind w:firstLine="360"/>
      </w:pPr>
      <w:r>
        <w:rPr>
          <w:sz w:val="20"/>
        </w:rPr>
        <w:t xml:space="preserve">29. One thinks of the five-syllable-line poem by Cao Pi on behalf of a Wei general's abandoned wife (Yiwen </w:t>
      </w:r>
      <w:r>
        <w:rPr>
          <w:sz w:val="20"/>
        </w:rPr>
        <w:t xml:space="preserve">leiju 29.514). One also thinks of Lu Ji's poems written on behalf of his friend Gu Rong 榮 (d. 312) and Gu’s </w:t>
      </w:r>
      <w:r>
        <w:rPr>
          <w:sz w:val="20"/>
        </w:rPr>
        <w:t xml:space="preserve">wife (Lu Qinli, Xian Qin Han Wei Jin nanbeichao shi 5.682). Of course there might have been daizuo letters in the </w:t>
      </w:r>
      <w:r>
        <w:rPr>
          <w:sz w:val="20"/>
        </w:rPr>
        <w:t xml:space="preserve">voices of historical personages from this period, but we do not know the name of the actual author as in the case of </w:t>
      </w:r>
      <w:r>
        <w:rPr>
          <w:sz w:val="20"/>
        </w:rPr>
        <w:t xml:space="preserve">Hu Zong's forged “Wu Zhi letters.' </w:t>
      </w:r>
      <w:r>
        <w:rPr>
          <w:sz w:val="20"/>
        </w:rPr>
        <w:t xml:space="preserve">30.Sanguo zhi 53.1254 </w:t>
      </w:r>
      <w:r>
        <w:rPr>
          <w:sz w:val="20"/>
        </w:rPr>
        <w:t xml:space="preserve">31.Lijizhushu禮記注疏51.861,in Shisanjingzhushu十三經注疏，comp.RuanYuan 阮元（Taibei:Yiwen </w:t>
      </w:r>
      <w:r>
        <w:rPr>
          <w:sz w:val="20"/>
        </w:rPr>
        <w:t xml:space="preserve">yinshuguan, 1955). </w:t>
      </w:r>
      <w:r>
        <w:rPr>
          <w:sz w:val="20"/>
        </w:rPr>
        <w:t xml:space="preserve">32.Xin Tang shu 新唐書(Beijing:Zhonghua shuju,1975),60.1581 </w:t>
      </w:r>
      <w:r>
        <w:rPr>
          <w:sz w:val="20"/>
        </w:rPr>
        <w:t xml:space="preserve">33.SeeQuansanguowen全三國文66. </w:t>
      </w:r>
      <w:r>
        <w:rPr>
          <w:sz w:val="20"/>
        </w:rPr>
        <w:t xml:space="preserve">34. Sanguo zhi 53.125455.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714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 three scrolls,a work of history (of which more will be said in the next section), and a </w:t>
      </w:r>
      <w:r>
        <w:rPr>
          <w:sz w:val="20"/>
        </w:rPr>
        <w:t xml:space="preserve">monograph in eight chapters entitled NewDiscussions(Xinyi新羲).His son XueJian 薛兼 </w:t>
      </w:r>
      <w:r>
        <w:rPr>
          <w:sz w:val="20"/>
        </w:rPr>
        <w:t xml:space="preserve">(d. 323)was known, along with Min Hong and three others,as the“Five Prodigies”(wujun </w:t>
      </w:r>
      <w:r>
        <w:rPr>
          <w:sz w:val="20"/>
        </w:rPr>
        <w:t xml:space="preserve">五售）of Wu, and served Jin with distinction.35 The Jin historian Wang Yin 王 (f.early </w:t>
      </w:r>
      <w:r>
        <w:rPr>
          <w:sz w:val="20"/>
        </w:rPr>
        <w:t xml:space="preserve">third century) comments on him admiringly,though with the typical northern condescension: </w:t>
      </w:r>
      <w:r>
        <w:rPr>
          <w:sz w:val="20"/>
        </w:rPr>
        <w:t xml:space="preserve">“His credentials and reputation were just like that of a man from the upper domain and did </w:t>
      </w:r>
      <w:r>
        <w:rPr>
          <w:sz w:val="20"/>
        </w:rPr>
        <w:t xml:space="preserve">notat allresemble thatof someonefromWu”资望故如上國，不似吴人.36 </w:t>
      </w:r>
      <w:r>
        <w:rPr>
          <w:sz w:val="20"/>
        </w:rPr>
        <w:t xml:space="preserve">WhenXueYingwas exiled toGuangzhou by thelastWu ruler,Hua Hehadpetitioned the </w:t>
      </w:r>
      <w:r>
        <w:rPr>
          <w:sz w:val="20"/>
        </w:rPr>
        <w:t xml:space="preserve">throne for his pardon,citing the reason that Xue Ying“is broad in learning and particularly </w:t>
      </w:r>
      <w:r>
        <w:rPr>
          <w:sz w:val="20"/>
        </w:rPr>
        <w:t xml:space="preserve">skillful in literary writings; he is the top one of his colleagues.AlthoughI see many ministers </w:t>
      </w:r>
      <w:r>
        <w:rPr>
          <w:sz w:val="20"/>
        </w:rPr>
        <w:t xml:space="preserve">today who are erudite in studies of the Classics,whenit comes to the talent of recording and </w:t>
      </w:r>
      <w:r>
        <w:rPr>
          <w:sz w:val="20"/>
        </w:rPr>
        <w:t xml:space="preserve">transmitting,people likeYing are few and farbetween”瑩涉學既博，文章尤妙，同寮之 </w:t>
      </w:r>
      <w:r>
        <w:rPr>
          <w:sz w:val="20"/>
        </w:rPr>
        <w:t xml:space="preserve">中，瑩為冠首，今者见吏虽多經學，記述之才如莹者少.37AmongWu authors therewas a </w:t>
      </w:r>
      <w:r>
        <w:rPr>
          <w:sz w:val="20"/>
        </w:rPr>
        <w:t xml:space="preserve">keen awareness of the different sorts of talents suitable to different sorts of writings.Much </w:t>
      </w:r>
      <w:r>
        <w:rPr>
          <w:sz w:val="20"/>
        </w:rPr>
        <w:t xml:space="preserve">in the same way as Cao Pi evaluates the“Seven Masters,”Hu Chong 胡冲(fl.243-after </w:t>
      </w:r>
      <w:r>
        <w:rPr>
          <w:sz w:val="20"/>
        </w:rPr>
        <w:t xml:space="preserve">280), Hu Zong's son and the author of a historical work Wu li 吴,commented on Hua He </w:t>
      </w:r>
      <w:r>
        <w:rPr>
          <w:sz w:val="20"/>
        </w:rPr>
        <w:t xml:space="preserve">and Wei Zhao: “Hua He's talent in poetry and poetic exposition surpasses Yao's [i.e., Wei </w:t>
      </w:r>
      <w:r>
        <w:rPr>
          <w:sz w:val="20"/>
        </w:rPr>
        <w:t xml:space="preserve">Zhao's],but in drafting edicts and pronouncements he falls short”華詩赋之才，有過於 </w:t>
      </w:r>
      <w:r>
        <w:rPr>
          <w:sz w:val="20"/>
        </w:rPr>
        <w:t xml:space="preserve">曜，典不及也.38 </w:t>
      </w:r>
      <w:r>
        <w:rPr>
          <w:sz w:val="20"/>
        </w:rPr>
        <w:t xml:space="preserve">Like Zhang Hong,Hua He was a native of Wu.He was one of the five ministers whom </w:t>
      </w:r>
      <w:r>
        <w:rPr>
          <w:sz w:val="20"/>
        </w:rPr>
        <w:t xml:space="preserve">Sun Quan had entrusted with the task of compiling Wu's history. During Sun Hao's reign </w:t>
      </w:r>
      <w:r>
        <w:rPr>
          <w:sz w:val="20"/>
        </w:rPr>
        <w:t xml:space="preserve">he was made the Right Historian of the State.“Because of his seniority,Sun Hao decreed </w:t>
      </w:r>
      <w:r>
        <w:rPr>
          <w:sz w:val="20"/>
        </w:rPr>
        <w:t xml:space="preserve">that he write his memorials in cursive script, but Hua did not dare.Hao then commissioned </w:t>
      </w:r>
      <w:r>
        <w:rPr>
          <w:sz w:val="20"/>
        </w:rPr>
        <w:t xml:space="preserve">him to compose a piece in cursive script."The “piece”was cited in Hua's biography;it is, </w:t>
      </w:r>
      <w:r>
        <w:rPr>
          <w:sz w:val="20"/>
        </w:rPr>
        <w:t xml:space="preserve">by all appearances, a poem in the four-syllable line.39 Remarkably, however, Hua He left a </w:t>
      </w:r>
      <w:r>
        <w:rPr>
          <w:sz w:val="20"/>
        </w:rPr>
        <w:t xml:space="preserve">fragmentary poem in the five-syllable line, known simply as “To Xue Ying." This is one of </w:t>
      </w:r>
      <w:r>
        <w:rPr>
          <w:sz w:val="20"/>
        </w:rPr>
        <w:t xml:space="preserve">theveryfewprivatepoemsinthefive-syllablelineby a knownWu author.Only onecouplet </w:t>
      </w:r>
      <w:r>
        <w:rPr>
          <w:sz w:val="20"/>
        </w:rPr>
        <w:t xml:space="preserve">is preserved in Li Shan's Wen xuan commentary: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存者今惟三Of those who have survived,there are just three today: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Incidentally,we have two couplets from a poem“Reply to Hua Yongxian”答華永先（Yong- </w:t>
      </w:r>
      <w:r>
        <w:rPr>
          <w:sz w:val="20"/>
        </w:rPr>
        <w:t xml:space="preserve">xian being Hua He's courtesy name) by Xue Ying, the only other private five-syllable-line </w:t>
      </w:r>
      <w:r>
        <w:rPr>
          <w:sz w:val="20"/>
        </w:rPr>
        <w:t xml:space="preserve">poem from Wu. These couplets are found under the sub-category of “Joining the Army" </w:t>
      </w:r>
      <w:r>
        <w:rPr>
          <w:sz w:val="20"/>
        </w:rPr>
        <w:t xml:space="preserve">(Congjun軍)in the tenth-century encyclopediaTaipingyulan: </w:t>
      </w:r>
      <w:r>
        <w:rPr>
          <w:sz w:val="20"/>
        </w:rPr>
        <w:t xml:space="preserve">鼓常在侧 </w:t>
      </w:r>
      <w:r>
        <w:rPr>
          <w:sz w:val="20"/>
        </w:rPr>
        <w:t xml:space="preserve">The war drum is always by my side; </w:t>
      </w:r>
      <w:r>
        <w:rPr>
          <w:sz w:val="20"/>
        </w:rPr>
        <w:t xml:space="preserve">筆研永欲捐 </w:t>
      </w:r>
      <w:r>
        <w:rPr>
          <w:sz w:val="20"/>
        </w:rPr>
        <w:t xml:space="preserve">brush and inkstone are ever forsaken. </w:t>
      </w:r>
      <w:r>
        <w:rPr>
          <w:sz w:val="20"/>
        </w:rPr>
        <w:t xml:space="preserve">卷哀不復開 </w:t>
      </w:r>
      <w:r>
        <w:rPr>
          <w:sz w:val="20"/>
        </w:rPr>
        <w:t xml:space="preserve">Scrolls are rolled up, spread out no more. </w:t>
      </w:r>
      <w:r>
        <w:rPr>
          <w:sz w:val="20"/>
        </w:rPr>
        <w:t xml:space="preserve">干戈以為權 </w:t>
      </w:r>
      <w:r>
        <w:rPr>
          <w:sz w:val="20"/>
        </w:rPr>
        <w:t xml:space="preserve">Instead shield andhalberd areheld inhand.41 </w:t>
      </w:r>
    </w:p>
    <w:p>
      <w:pPr>
        <w:ind w:firstLine="360"/>
      </w:pPr>
      <w:r>
        <w:rPr>
          <w:sz w:val="20"/>
        </w:rPr>
        <w:t xml:space="preserve">35.Jin shu 晋書 (Beijing:Zhonghua shuju, 1974),68.1832. </w:t>
      </w:r>
      <w:r>
        <w:rPr>
          <w:sz w:val="20"/>
        </w:rPr>
        <w:t xml:space="preserve">36. See Pei Songzhi's commentary cited in Sanguo zhi 53.1256. </w:t>
      </w:r>
      <w:r>
        <w:rPr>
          <w:sz w:val="20"/>
        </w:rPr>
        <w:t xml:space="preserve">37.Sanguo zhi 53.1256. </w:t>
      </w:r>
      <w:r>
        <w:rPr>
          <w:sz w:val="20"/>
        </w:rPr>
        <w:t xml:space="preserve">38.Li Fang 李旷 et al.,Taiping yulan 太平御管(Taibei:Taiwan shangwu yinshu guan,1975),445.2177. This </w:t>
      </w:r>
      <w:r>
        <w:rPr>
          <w:sz w:val="20"/>
        </w:rPr>
        <w:t xml:space="preserve">passage is quoted in the historian’s comment with slight variation in Sanguo zhi 65.1470. </w:t>
      </w:r>
      <w:r>
        <w:rPr>
          <w:sz w:val="20"/>
        </w:rPr>
        <w:t xml:space="preserve">39.Sanguo zhi 65.1469 </w:t>
      </w:r>
      <w:r>
        <w:rPr>
          <w:sz w:val="20"/>
        </w:rPr>
        <w:t xml:space="preserve">40. Wen xuan 31.1448. </w:t>
      </w:r>
      <w:r>
        <w:rPr>
          <w:sz w:val="20"/>
        </w:rPr>
        <w:t xml:space="preserve">41.Taiping yulan 328.1636.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715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 cannot know for sure that these two fragments are initially from a pair of “presentation- </w:t>
      </w:r>
      <w:r>
        <w:rPr>
          <w:sz w:val="20"/>
        </w:rPr>
        <w:t xml:space="preserve">response poems”(zengda shi 赠答詩). Nevertheless,a passage from Hua He's memorial </w:t>
      </w:r>
      <w:r>
        <w:rPr>
          <w:sz w:val="20"/>
        </w:rPr>
        <w:t xml:space="preserve">to the throne pleading for XueYing's pardon might shed some light on the contents of the </w:t>
      </w:r>
      <w:r>
        <w:rPr>
          <w:sz w:val="20"/>
        </w:rPr>
        <w:t xml:space="preserve">original poems: </w:t>
      </w:r>
    </w:p>
    <w:p>
      <w:pPr>
        <w:ind w:firstLine="360"/>
      </w:pPr>
      <w:r>
        <w:rPr>
          <w:sz w:val="20"/>
        </w:rPr>
        <w:t xml:space="preserve">At the time of the Young Emperor [r. 252-258],His Grace further commanded the five of us- </w:t>
      </w:r>
      <w:r>
        <w:rPr>
          <w:sz w:val="20"/>
        </w:rPr>
        <w:t xml:space="preserve">Wei Yao [Zhao], Zhou Zhao, Xue Ying, Liang Guang, and my humble self—-to seek and trace </w:t>
      </w:r>
      <w:r>
        <w:rPr>
          <w:sz w:val="20"/>
        </w:rPr>
        <w:t xml:space="preserve">past events. That which we compiled and established together finally had a complete beginning </w:t>
      </w:r>
      <w:r>
        <w:rPr>
          <w:sz w:val="20"/>
        </w:rPr>
        <w:t xml:space="preserve">and ending. But then, Zhao and Guang had died first; Yao [i.e.,Wei Zhao] lost imperial favor </w:t>
      </w:r>
      <w:r>
        <w:rPr>
          <w:sz w:val="20"/>
        </w:rPr>
        <w:t xml:space="preserve">by committing a crime[in 273]; and Ying was sent out of the capital to be a general and then </w:t>
      </w:r>
      <w:r>
        <w:rPr>
          <w:sz w:val="20"/>
        </w:rPr>
        <w:t xml:space="preserve">was banished for an offense. The book project was henceforth left unfinished, and so far has not </w:t>
      </w:r>
      <w:r>
        <w:rPr>
          <w:sz w:val="20"/>
        </w:rPr>
        <w:t xml:space="preserve">been presented to the throne.42 </w:t>
      </w:r>
      <w:r>
        <w:rPr>
          <w:sz w:val="20"/>
        </w:rPr>
        <w:t xml:space="preserve">至少帝时，更差章曜、周昭、薛瑩、梁廣及臣五人访求往事，所共撰立，備有本末。 </w:t>
      </w:r>
      <w:r>
        <w:rPr>
          <w:sz w:val="20"/>
        </w:rPr>
        <w:t xml:space="preserve">昭、廣先亡，曜負恩蹈罪，瑩出為將，復以過徙。其書遂委滞，迄今未撰奏。 </w:t>
      </w:r>
    </w:p>
    <w:p>
      <w:pPr>
        <w:ind w:firstLine="360"/>
      </w:pPr>
      <w:r>
        <w:rPr>
          <w:sz w:val="20"/>
        </w:rPr>
        <w:t xml:space="preserve">It would seem that Xue Ying's poem above was about his unhappy experience of being sent </w:t>
      </w:r>
      <w:r>
        <w:rPr>
          <w:sz w:val="20"/>
        </w:rPr>
        <w:t xml:space="preserve">away from the capital to be a military man in Wuchang (in modern Hubei), and that Hua He's </w:t>
      </w:r>
      <w:r>
        <w:rPr>
          <w:sz w:val="20"/>
        </w:rPr>
        <w:t xml:space="preserve">poemmightverywell havebeen about the threesurvivorsfrom the team of fivehistorians. </w:t>
      </w:r>
      <w:r>
        <w:rPr>
          <w:sz w:val="20"/>
        </w:rPr>
        <w:t xml:space="preserve">The last two Wu authors to be mentioned in this brief survey of Wu literary production are </w:t>
      </w:r>
      <w:r>
        <w:rPr>
          <w:sz w:val="20"/>
        </w:rPr>
        <w:t xml:space="preserve">Min Hong, who served as Palace Attendant in Wu, and Yang Quan, a recluse. Both men had </w:t>
      </w:r>
      <w:r>
        <w:rPr>
          <w:sz w:val="20"/>
        </w:rPr>
        <w:t xml:space="preserve">survived Jin's conquest of Wu in 280 and were subsequently summoned by the Jin court, but </w:t>
      </w:r>
      <w:r>
        <w:rPr>
          <w:sz w:val="20"/>
        </w:rPr>
        <w:t xml:space="preserve">both refused to serve.Yang Quan was the author of Discourses on thePrinciple of Things </w:t>
      </w:r>
      <w:r>
        <w:rPr>
          <w:sz w:val="20"/>
        </w:rPr>
        <w:t xml:space="preserve">(Wulilun物理)，abook-length“knowledgetext”ofsixteenscrolls;many fragments are </w:t>
      </w:r>
      <w:r>
        <w:rPr>
          <w:sz w:val="20"/>
        </w:rPr>
        <w:t xml:space="preserve">extant through encyclopediasources.Both authors haveleftbehind a number of remark- </w:t>
      </w:r>
      <w:r>
        <w:rPr>
          <w:sz w:val="20"/>
        </w:rPr>
        <w:t xml:space="preserve">able poetic expositions on topics of a distinctly regional flavor and with great contemporary </w:t>
      </w:r>
      <w:r>
        <w:rPr>
          <w:sz w:val="20"/>
        </w:rPr>
        <w:t xml:space="preserve">significance. </w:t>
      </w:r>
      <w:r>
        <w:rPr>
          <w:sz w:val="20"/>
        </w:rPr>
        <w:t xml:space="preserve">MinHong's“Fu onPersonallyTendingSilkworms"(Qincanfu親蔓赋)is on aritual cer- </w:t>
      </w:r>
      <w:r>
        <w:rPr>
          <w:sz w:val="20"/>
        </w:rPr>
        <w:t xml:space="preserve">emony tobeperformed annuallyin earlyspringbythe empress,whopersonallyparticipated </w:t>
      </w:r>
      <w:r>
        <w:rPr>
          <w:sz w:val="20"/>
        </w:rPr>
        <w:t xml:space="preserve">in the sericultural activity of pickingmulberry leaves and feeding the silkworms,known as </w:t>
      </w:r>
      <w:r>
        <w:rPr>
          <w:sz w:val="20"/>
        </w:rPr>
        <w:t xml:space="preserve">qincan親or qinsang親桑.The ritual was the counterpart of the emperor's ritual perfor- </w:t>
      </w:r>
      <w:r>
        <w:rPr>
          <w:sz w:val="20"/>
        </w:rPr>
        <w:t xml:space="preserve">mance of plowing the field(qingeng 親耕 or jitian 籍田).The plowing ceremony,which can </w:t>
      </w:r>
      <w:r>
        <w:rPr>
          <w:sz w:val="20"/>
        </w:rPr>
        <w:t xml:space="preserve">be traced back to the Zhou dynasty, was observed through the Han alongside the empress' </w:t>
      </w:r>
      <w:r>
        <w:rPr>
          <w:sz w:val="20"/>
        </w:rPr>
        <w:t xml:space="preserve">ritual affirmation of sericulture.43 Incidentally, Yang Quan also wrote a fu on silkworms (Can </w:t>
      </w:r>
      <w:r>
        <w:rPr>
          <w:sz w:val="20"/>
        </w:rPr>
        <w:t xml:space="preserve">fu t). In the preface Yang states that many ancients had composed poetic expositions but </w:t>
      </w:r>
      <w:r>
        <w:rPr>
          <w:sz w:val="20"/>
        </w:rPr>
        <w:t xml:space="preserve">no one ever wrote on silkworms; in the poetic exposition itself, however, it is clear that he </w:t>
      </w:r>
      <w:r>
        <w:rPr>
          <w:sz w:val="20"/>
        </w:rPr>
        <w:t xml:space="preserve">is writing not just about silkworms,but also about the ritual of qincan.It is worth noting </w:t>
      </w:r>
      <w:r>
        <w:rPr>
          <w:sz w:val="20"/>
        </w:rPr>
        <w:t xml:space="preserve">that Cao Pi had established the silkworm ritual in the Wei court in the spring of 226, just a </w:t>
      </w:r>
      <w:r>
        <w:rPr>
          <w:sz w:val="20"/>
        </w:rPr>
        <w:t xml:space="preserve">few months before his death and four years after Sun Quan proclaimed himself emperor.44 It </w:t>
      </w:r>
      <w:r>
        <w:rPr>
          <w:sz w:val="20"/>
        </w:rPr>
        <w:t xml:space="preserve">seems that theWu court had established the same sericultural ritual in an attempt to perform </w:t>
      </w:r>
      <w:r>
        <w:rPr>
          <w:sz w:val="20"/>
        </w:rPr>
        <w:t xml:space="preserve">and affirm its political legitimacy. Min Hong's andYang Quan's poetic expositions both </w:t>
      </w:r>
      <w:r>
        <w:rPr>
          <w:sz w:val="20"/>
        </w:rPr>
        <w:t xml:space="preserve">testify to theWu subjects’intense awareness of the ritual significance of the sericultural </w:t>
      </w:r>
      <w:r>
        <w:rPr>
          <w:sz w:val="20"/>
        </w:rPr>
        <w:t xml:space="preserve">ceremonyin themaking of thestate. </w:t>
      </w:r>
      <w:r>
        <w:rPr>
          <w:sz w:val="20"/>
        </w:rPr>
        <w:t xml:space="preserve">A poetic exposition by Yang Quan, on the very“southern” topic of the“Five Lakes" </w:t>
      </w:r>
      <w:r>
        <w:rPr>
          <w:sz w:val="20"/>
        </w:rPr>
        <w:t xml:space="preserve">(Wuhu fu五湖t),was no doubt alsointended as a deliberate contestation of the northern </w:t>
      </w:r>
    </w:p>
    <w:p>
      <w:pPr>
        <w:ind w:firstLine="360"/>
      </w:pPr>
      <w:r>
        <w:rPr>
          <w:sz w:val="20"/>
        </w:rPr>
        <w:t xml:space="preserve">42.Sanguo zhi 53.1256. </w:t>
      </w:r>
      <w:r>
        <w:rPr>
          <w:sz w:val="20"/>
        </w:rPr>
        <w:t xml:space="preserve">43.A later poetic exposition celebrating the imperial plowing ceremony was written by the Western Jin writer </w:t>
      </w:r>
      <w:r>
        <w:rPr>
          <w:sz w:val="20"/>
        </w:rPr>
        <w:t xml:space="preserve">Pan Yue 潘岳 (247-300) and is included in the Wen xuan. </w:t>
      </w:r>
      <w:r>
        <w:rPr>
          <w:sz w:val="20"/>
        </w:rPr>
        <w:t xml:space="preserve">44. Jin shu 19.590.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716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dynasty's claim to central political and geographical importance.45 This exposition has a </w:t>
      </w:r>
      <w:r>
        <w:rPr>
          <w:sz w:val="20"/>
        </w:rPr>
        <w:t xml:space="preserve">preface explicitlystating the author's pro-south attitude: </w:t>
      </w:r>
    </w:p>
    <w:p>
      <w:pPr>
        <w:ind w:firstLine="360"/>
      </w:pPr>
      <w:r>
        <w:rPr>
          <w:sz w:val="20"/>
        </w:rPr>
        <w:t xml:space="preserve">I observe the main body of the Five Lakes and investigate its scenery: how majestic and magnifi- </w:t>
      </w:r>
      <w:r>
        <w:rPr>
          <w:sz w:val="20"/>
        </w:rPr>
        <w:t xml:space="preserve">cent! In my opinion, famous mountains and great marshes must have writings to record and eulo- </w:t>
      </w:r>
      <w:r>
        <w:rPr>
          <w:sz w:val="20"/>
        </w:rPr>
        <w:t xml:space="preserve">gize them. Therefore Mount Liang has the Poem“Great”and Yunmeng has the poetic exposition </w:t>
      </w:r>
      <w:r>
        <w:rPr>
          <w:sz w:val="20"/>
        </w:rPr>
        <w:t xml:space="preserve">of Zixu.46 As for the Great Lake, it is the grand floodplain of Yangzhou.47 It has the remaining </w:t>
      </w:r>
      <w:r>
        <w:rPr>
          <w:sz w:val="20"/>
        </w:rPr>
        <w:t xml:space="preserve">traces of Yu the Great; it has the merit of dredging the rivers and channeling the blockage; and </w:t>
      </w:r>
      <w:r>
        <w:rPr>
          <w:sz w:val="20"/>
        </w:rPr>
        <w:t xml:space="preserve">yet, it had never been graced with the beauty of brush and ink. Incensed by the injustice of this. </w:t>
      </w:r>
      <w:r>
        <w:rPr>
          <w:sz w:val="20"/>
        </w:rPr>
        <w:t xml:space="preserve">I have ventured to ignore my own lack of talent and offered an exposition on it. </w:t>
      </w:r>
      <w:r>
        <w:rPr>
          <w:sz w:val="20"/>
        </w:rPr>
        <w:t xml:space="preserve">余觀夫主五湖而察其雲物，皇哉大矣。以為名山大澤必有記颂之章，故梁山有奕奕之詩，雲 </w:t>
      </w:r>
      <w:r>
        <w:rPr>
          <w:sz w:val="20"/>
        </w:rPr>
        <w:t xml:space="preserve">夢有子虚之赋。夫具區者，揚州之澤也。有大禹之遗迹，疏川導滞之功，而獨阙然未有翰 </w:t>
      </w:r>
      <w:r>
        <w:rPr>
          <w:sz w:val="20"/>
        </w:rPr>
        <w:t xml:space="preserve">墨之美，余愤焉。敢忘不才，述而之。 </w:t>
      </w:r>
    </w:p>
    <w:p>
      <w:pPr>
        <w:ind w:firstLine="360"/>
      </w:pPr>
      <w:r>
        <w:rPr>
          <w:sz w:val="20"/>
        </w:rPr>
        <w:t xml:space="preserve">The claim to write a fu on a topic that no previous author has written on is something we </w:t>
      </w:r>
      <w:r>
        <w:rPr>
          <w:sz w:val="20"/>
        </w:rPr>
        <w:t xml:space="preserve">begin to see in the Eastern Han. Making a statement about being “the first”" in the prefaces </w:t>
      </w:r>
      <w:r>
        <w:rPr>
          <w:sz w:val="20"/>
        </w:rPr>
        <w:t xml:space="preserve">to his poetic expositions on silkworms and on the Great Lake,Yang Quan seems to have </w:t>
      </w:r>
      <w:r>
        <w:rPr>
          <w:sz w:val="20"/>
        </w:rPr>
        <w:t xml:space="preserve">a particularly strong desire for novelty. While the desire for novelty is usually tied to an </w:t>
      </w:r>
      <w:r>
        <w:rPr>
          <w:sz w:val="20"/>
        </w:rPr>
        <w:t xml:space="preserve">equally strong sense of literaryhistory and to conscious self-positioning,inYang Quan's </w:t>
      </w:r>
      <w:r>
        <w:rPr>
          <w:sz w:val="20"/>
        </w:rPr>
        <w:t xml:space="preserve">case the self-positioning is both literary-historical (that is, in terms of his awareness of the </w:t>
      </w:r>
      <w:r>
        <w:rPr>
          <w:sz w:val="20"/>
        </w:rPr>
        <w:t xml:space="preserve">poetic tradition) and geopolitical (that is, in terms of his desire to glorify the state of Wu). </w:t>
      </w:r>
      <w:r>
        <w:rPr>
          <w:sz w:val="20"/>
        </w:rPr>
        <w:t xml:space="preserve">The pride about Wu identity is also revealed in Min Hong's “Fu on the Feather Fan" </w:t>
      </w:r>
      <w:r>
        <w:rPr>
          <w:sz w:val="20"/>
        </w:rPr>
        <w:t xml:space="preserve">(Yushan fu 羽扇赋).Fans commonly used in the north were either square or round,made of </w:t>
      </w:r>
      <w:r>
        <w:rPr>
          <w:sz w:val="20"/>
        </w:rPr>
        <w:t xml:space="preserve">bamboo and silk; in contrast, Wu fans had a different shape and texture, as they were often </w:t>
      </w:r>
      <w:r>
        <w:rPr>
          <w:sz w:val="20"/>
        </w:rPr>
        <w:t xml:space="preserve">made of bird feathers, such as those of a crane. Wu's regional product—the feather fan—was </w:t>
      </w:r>
      <w:r>
        <w:rPr>
          <w:sz w:val="20"/>
        </w:rPr>
        <w:t xml:space="preserve">to become a fashionable accessory in the northern capital Luoyang after Jin's conquest of </w:t>
      </w:r>
      <w:r>
        <w:rPr>
          <w:sz w:val="20"/>
        </w:rPr>
        <w:t xml:space="preserve">Wu, and many northern writers wrote poetic expositions about it as an exotic object from a </w:t>
      </w:r>
      <w:r>
        <w:rPr>
          <w:sz w:val="20"/>
        </w:rPr>
        <w:t xml:space="preserve">newly subjugated state.48 Min Hong's piece closely relates the feather fan to its origin, the </w:t>
      </w:r>
      <w:r>
        <w:rPr>
          <w:sz w:val="20"/>
        </w:rPr>
        <w:t xml:space="preserve">crane,exalted as a noble bird.Throughout the fragment we hear echoes of the classics,espe- </w:t>
      </w:r>
    </w:p>
    <w:p>
      <w:pPr>
        <w:ind w:firstLine="360"/>
      </w:pPr>
      <w:r>
        <w:rPr>
          <w:sz w:val="20"/>
        </w:rPr>
        <w:t xml:space="preserve">45.A number of fragments survive in encyclopedia sources. The largest chunk of this fiu is from Yiwen leiju </w:t>
      </w:r>
      <w:r>
        <w:rPr>
          <w:sz w:val="20"/>
        </w:rPr>
        <w:t xml:space="preserve">9.169.The preface is preserved in another Tang encyclopedia,Chuxue ji初學記(Beijing: Zhonghua shuju,1962) </w:t>
      </w:r>
      <w:r>
        <w:rPr>
          <w:sz w:val="20"/>
        </w:rPr>
        <w:t xml:space="preserve">7.141. “Five Lakes"” was another name for Taihu 太湖, the Great Lake, in present-day Jiangsu and Zhejiang. Zhang </w:t>
      </w:r>
      <w:r>
        <w:rPr>
          <w:sz w:val="20"/>
        </w:rPr>
        <w:t xml:space="preserve">Bo's 张勃(f. late third century）Wu lu 吴,for instance, notes that Wuhu is“another name for Taihu.”Cited in Li </w:t>
      </w:r>
      <w:r>
        <w:rPr>
          <w:sz w:val="20"/>
        </w:rPr>
        <w:t xml:space="preserve">Shan's Wen xuan commentary on GuoPu郭璞(276-324),“Fu on the Yangzi River”江赋 </w:t>
      </w:r>
      <w:r>
        <w:rPr>
          <w:sz w:val="20"/>
        </w:rPr>
        <w:t xml:space="preserve">46.The Shi jing poem beginning with the line“Great is Mount Liang”奕奕梁山 is entitled“Hanyi”韓奕.Mao </w:t>
      </w:r>
      <w:r>
        <w:rPr>
          <w:sz w:val="20"/>
        </w:rPr>
        <w:t xml:space="preserve">shi zhushu 毛持注疏 18.679,in Shisanjing zhushu.The poetic exposition of Zixu refers to Sima Xiangru's famous </w:t>
      </w:r>
      <w:r>
        <w:rPr>
          <w:sz w:val="20"/>
        </w:rPr>
        <w:t xml:space="preserve">"Zixufu. </w:t>
      </w:r>
      <w:r>
        <w:rPr>
          <w:sz w:val="20"/>
        </w:rPr>
        <w:t xml:space="preserve">47. Yangzhou here is used in the ancient sense of one of the Nine Provinces in southeastern China after Yu the </w:t>
      </w:r>
      <w:r>
        <w:rPr>
          <w:sz w:val="20"/>
        </w:rPr>
        <w:t xml:space="preserve">Great tamed the flood. </w:t>
      </w:r>
      <w:r>
        <w:rPr>
          <w:sz w:val="20"/>
        </w:rPr>
        <w:t xml:space="preserve">48.These writers include Fu Xian 傅咸 (239-294),Xi Han 稀含(262-306),and Pan Ni 潘尼 (ca.250-311). </w:t>
      </w:r>
      <w:r>
        <w:rPr>
          <w:sz w:val="20"/>
        </w:rPr>
        <w:t xml:space="preserve">Fu Xian’s preface to his “Fu on the Feather Fan" and Xi Han's preface to his fu make it clear that these writings </w:t>
      </w:r>
      <w:r>
        <w:rPr>
          <w:sz w:val="20"/>
        </w:rPr>
        <w:t xml:space="preserve">were composed after the conquest: “The Wu folk take the plumes from a bird's wings to produce wind. It is superior </w:t>
      </w:r>
      <w:r>
        <w:rPr>
          <w:sz w:val="20"/>
        </w:rPr>
        <w:t xml:space="preserve">to the square and round fans, but no one in the Central Kingdom was interested in it. After the conquest of Wu, </w:t>
      </w:r>
      <w:r>
        <w:rPr>
          <w:sz w:val="20"/>
        </w:rPr>
        <w:t xml:space="preserve">however,it suddenlybecomesa prized thing”吴人截鳥翼而接風，既勝于方圆二扇，而中國莫有生意.减吴之後， </w:t>
      </w:r>
      <w:r>
        <w:rPr>
          <w:sz w:val="20"/>
        </w:rPr>
        <w:t xml:space="preserve">翁然贵之(Fu Xian); and “Qin conquered the domain of Zhao in the past and brought back Zhao's official attire to </w:t>
      </w:r>
      <w:r>
        <w:rPr>
          <w:sz w:val="20"/>
        </w:rPr>
        <w:t xml:space="preserve">... its courtiers; after the great Jin subjugated Wu, it likewise took Wu's feather fan and put it to use in the upper </w:t>
      </w:r>
      <w:r>
        <w:rPr>
          <w:sz w:val="20"/>
        </w:rPr>
        <w:t xml:space="preserve">domain”昔秦之兼趟，寫其冕服以口侍臣；大晋附吴，亦逻其羽扇御于上國(XiHan;thelacuna is original). </w:t>
      </w:r>
      <w:r>
        <w:rPr>
          <w:sz w:val="20"/>
        </w:rPr>
        <w:t xml:space="preserve">Quan Jin wen 全普文 51.1752, 65.1830.Pan Ni's piece contains the following lines:“At first, it demonstrated it </w:t>
      </w:r>
      <w:r>
        <w:rPr>
          <w:sz w:val="20"/>
        </w:rPr>
        <w:t xml:space="preserve">usefulness in the barbarian wasteland;/But eventually it manifests its wonder in the upper domain”始黑用于荒 </w:t>
      </w:r>
      <w:r>
        <w:rPr>
          <w:sz w:val="20"/>
        </w:rPr>
        <w:t xml:space="preserve">，终表奇于上國.QuanJinwen 94.2000.Zhang Zai張載(ca.250-ca.310)wrote afu of the same title,but from </w:t>
      </w:r>
      <w:r>
        <w:rPr>
          <w:sz w:val="20"/>
        </w:rPr>
        <w:t xml:space="preserve">its fragments it is not easy to see any particular association with the Jin conquest of Wu (Quan Jin wen 85.1949)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717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cially the Classic of Poetry,and the use of the canonical texts from the CentralPlain lends </w:t>
      </w:r>
      <w:r>
        <w:rPr>
          <w:sz w:val="20"/>
        </w:rPr>
        <w:t xml:space="preserve">an air of traditional elegance anddignity to the southernproduct.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惟羽扇之攸興</w:t>
            </w:r>
          </w:p>
        </w:tc>
        <w:tc>
          <w:tcPr>
            <w:tcW w:type="dxa" w:w="4320"/>
          </w:tcPr>
          <w:p>
            <w:r>
              <w:t>Where does the feather fan originate?</w:t>
            </w:r>
          </w:p>
        </w:tc>
      </w:tr>
      <w:tr>
        <w:tc>
          <w:tcPr>
            <w:tcW w:type="dxa" w:w="4320"/>
          </w:tcPr>
          <w:p>
            <w:r>
              <w:t>乃鴻之嘉容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產九皋之中澤</w:t>
            </w:r>
          </w:p>
        </w:tc>
        <w:tc>
          <w:tcPr>
            <w:tcW w:type="dxa" w:w="4320"/>
          </w:tcPr>
          <w:p>
            <w:r>
              <w:t>It is born in the middle of the nine-bending marsh,</w:t>
            </w:r>
          </w:p>
        </w:tc>
      </w:tr>
      <w:tr>
        <w:tc>
          <w:tcPr>
            <w:tcW w:type="dxa" w:w="4320"/>
          </w:tcPr>
          <w:p>
            <w:r>
              <w:t>雍之天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表高義於大易</w:t>
            </w:r>
          </w:p>
        </w:tc>
        <w:tc>
          <w:tcPr>
            <w:tcW w:type="dxa" w:w="4320"/>
          </w:tcPr>
          <w:p>
            <w:r>
              <w:t>Itmanifests noble principles in the great Changes;1</w:t>
            </w:r>
          </w:p>
        </w:tc>
      </w:tr>
      <w:tr>
        <w:tc>
          <w:tcPr>
            <w:tcW w:type="dxa" w:w="4320"/>
          </w:tcPr>
          <w:p>
            <w:r>
              <w:t>著詩人之雅章</w:t>
            </w:r>
          </w:p>
        </w:tc>
        <w:tc>
          <w:tcPr>
            <w:tcW w:type="dxa" w:w="4320"/>
          </w:tcPr>
          <w:p>
            <w:r>
              <w:t>It is noted in the Poet's elegant stanzas.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賴兹以内飛</w:t>
            </w:r>
          </w:p>
        </w:tc>
        <w:tc>
          <w:tcPr>
            <w:tcW w:type="dxa" w:w="4320"/>
          </w:tcPr>
          <w:p>
            <w:r>
              <w:t>It relies on these feathers to aid its inner ability of flight;</w:t>
            </w:r>
          </w:p>
        </w:tc>
      </w:tr>
      <w:tr>
        <w:tc>
          <w:tcPr>
            <w:tcW w:type="dxa" w:w="4320"/>
          </w:tcPr>
          <w:p>
            <w:r>
              <w:t>曜羽儀於外揚</w:t>
            </w:r>
          </w:p>
        </w:tc>
        <w:tc>
          <w:tcPr>
            <w:tcW w:type="dxa" w:w="4320"/>
          </w:tcPr>
          <w:p>
            <w:r>
              <w:t>Its plumage shines forth without, a model to all.</w:t>
            </w:r>
          </w:p>
        </w:tc>
      </w:tr>
      <w:tr>
        <w:tc>
          <w:tcPr>
            <w:tcW w:type="dxa" w:w="4320"/>
          </w:tcPr>
          <w:p>
            <w:r>
              <w:t>於時</w:t>
            </w:r>
          </w:p>
        </w:tc>
        <w:tc>
          <w:tcPr>
            <w:tcW w:type="dxa" w:w="4320"/>
          </w:tcPr>
          <w:p>
            <w:r>
              <w:t>At the time</w:t>
            </w:r>
          </w:p>
        </w:tc>
      </w:tr>
      <w:tr>
        <w:tc>
          <w:tcPr>
            <w:tcW w:type="dxa" w:w="4320"/>
          </w:tcPr>
          <w:p>
            <w:r>
              <w:t>祝融持運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朱明發</w:t>
            </w:r>
          </w:p>
        </w:tc>
        <w:tc>
          <w:tcPr>
            <w:tcW w:type="dxa" w:w="4320"/>
          </w:tcPr>
          <w:p>
            <w:r>
              <w:t>His vermilion light surges forth.</w:t>
            </w:r>
          </w:p>
        </w:tc>
      </w:tr>
      <w:tr>
        <w:tc>
          <w:tcPr>
            <w:tcW w:type="dxa" w:w="4320"/>
          </w:tcPr>
          <w:p>
            <w:r>
              <w:t>奔陽街布 飛炎赫曦</w:t>
            </w:r>
          </w:p>
        </w:tc>
        <w:tc>
          <w:tcPr>
            <w:tcW w:type="dxa" w:w="4320"/>
          </w:tcPr>
          <w:p>
            <w:r>
              <w:t>The galloping sun penetrates in its spreading;</w:t>
            </w:r>
          </w:p>
        </w:tc>
      </w:tr>
      <w:tr>
        <w:tc>
          <w:tcPr>
            <w:tcW w:type="dxa" w:w="4320"/>
          </w:tcPr>
          <w:p>
            <w:r>
              <w:t>同隆於雲漠</w:t>
            </w:r>
          </w:p>
        </w:tc>
        <w:tc>
          <w:tcPr>
            <w:tcW w:type="dxa" w:w="4320"/>
          </w:tcPr>
          <w:p>
            <w:r>
              <w:t>Its flying flames burn bright and majestic.</w:t>
            </w:r>
          </w:p>
        </w:tc>
      </w:tr>
      <w:tr>
        <w:tc>
          <w:tcPr>
            <w:tcW w:type="dxa" w:w="4320"/>
          </w:tcPr>
          <w:p>
            <w:r>
              <w:t>咸惨毒於中怀</w:t>
            </w:r>
          </w:p>
        </w:tc>
        <w:tc>
          <w:tcPr>
            <w:tcW w:type="dxa" w:w="4320"/>
          </w:tcPr>
          <w:p>
            <w:r>
              <w:t>We feel the great heat of the “Milky Way”53</w:t>
            </w:r>
          </w:p>
        </w:tc>
      </w:tr>
      <w:tr>
        <w:tc>
          <w:tcPr>
            <w:tcW w:type="dxa" w:w="4320"/>
          </w:tcPr>
          <w:p>
            <w:r>
              <w:t>爾乃</w:t>
            </w:r>
          </w:p>
        </w:tc>
        <w:tc>
          <w:tcPr>
            <w:tcW w:type="dxa" w:w="4320"/>
          </w:tcPr>
          <w:p>
            <w:r>
              <w:t>And share the suffering and misery.</w:t>
            </w:r>
          </w:p>
        </w:tc>
      </w:tr>
      <w:tr>
        <w:tc>
          <w:tcPr>
            <w:tcW w:type="dxa" w:w="4320"/>
          </w:tcPr>
          <w:p>
            <w:r>
              <w:t>登爽</w:t>
            </w:r>
          </w:p>
        </w:tc>
        <w:tc>
          <w:tcPr>
            <w:tcW w:type="dxa" w:w="4320"/>
          </w:tcPr>
          <w:p>
            <w:r>
              <w:t>Thereupon</w:t>
            </w:r>
          </w:p>
        </w:tc>
      </w:tr>
      <w:tr>
        <w:tc>
          <w:tcPr>
            <w:tcW w:type="dxa" w:w="4320"/>
          </w:tcPr>
          <w:p>
            <w:r>
              <w:t>甘泉</w:t>
            </w:r>
          </w:p>
        </w:tc>
        <w:tc>
          <w:tcPr>
            <w:tcW w:type="dxa" w:w="4320"/>
          </w:tcPr>
          <w:p>
            <w:r>
              <w:t>We climb onto a high land,</w:t>
            </w:r>
          </w:p>
        </w:tc>
      </w:tr>
      <w:tr>
        <w:tc>
          <w:tcPr>
            <w:tcW w:type="dxa" w:w="4320"/>
          </w:tcPr>
          <w:p>
            <w:r>
              <w:t>漱清流</w:t>
            </w:r>
          </w:p>
        </w:tc>
        <w:tc>
          <w:tcPr>
            <w:tcW w:type="dxa" w:w="4320"/>
          </w:tcPr>
          <w:p>
            <w:r>
              <w:t>And come upon a sweet spring;</w:t>
            </w:r>
          </w:p>
        </w:tc>
      </w:tr>
      <w:tr>
        <w:tc>
          <w:tcPr>
            <w:tcW w:type="dxa" w:w="4320"/>
          </w:tcPr>
          <w:p>
            <w:r>
              <w:t>玄雲</w:t>
            </w:r>
          </w:p>
        </w:tc>
        <w:tc>
          <w:tcPr>
            <w:tcW w:type="dxa" w:w="4320"/>
          </w:tcPr>
          <w:p>
            <w:r>
              <w:t>Rinsing our mouths with the clear stream,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And shaded by the dark cloud.</w:t>
            </w:r>
          </w:p>
        </w:tc>
      </w:tr>
      <w:tr>
        <w:tc>
          <w:tcPr>
            <w:tcW w:type="dxa" w:w="4320"/>
          </w:tcPr>
          <w:p>
            <w:r>
              <w:t>運輕融以容舆</w:t>
            </w:r>
          </w:p>
        </w:tc>
        <w:tc>
          <w:tcPr>
            <w:tcW w:type="dxa" w:w="4320"/>
          </w:tcPr>
          <w:p>
            <w:r>
              <w:t>Leisurely, casually, we work this weightless thing of delight,</w:t>
            </w:r>
          </w:p>
        </w:tc>
      </w:tr>
      <w:tr>
        <w:tc>
          <w:tcPr>
            <w:tcW w:type="dxa" w:w="4320"/>
          </w:tcPr>
          <w:p>
            <w:r>
              <w:t>激清風於自然</w:t>
            </w:r>
          </w:p>
        </w:tc>
        <w:tc>
          <w:tcPr>
            <w:tcW w:type="dxa" w:w="4320"/>
          </w:tcPr>
          <w:p>
            <w:r>
              <w:t>It bestirs a clear breeze all on its own;</w:t>
            </w:r>
          </w:p>
        </w:tc>
      </w:tr>
      <w:tr>
        <w:tc>
          <w:tcPr>
            <w:tcW w:type="dxa" w:w="4320"/>
          </w:tcPr>
          <w:p>
            <w:r>
              <w:t>披銷社而入懷</w:t>
            </w:r>
          </w:p>
        </w:tc>
        <w:tc>
          <w:tcPr>
            <w:tcW w:type="dxa" w:w="4320"/>
          </w:tcPr>
          <w:p>
            <w:r>
              <w:t>We open the gauze lapels and let it into our bosoms,</w:t>
            </w:r>
          </w:p>
        </w:tc>
      </w:tr>
      <w:tr>
        <w:tc>
          <w:tcPr>
            <w:tcW w:type="dxa" w:w="4320"/>
          </w:tcPr>
          <w:p>
            <w:r>
              <w:t>飛羅缨之</w:t>
            </w:r>
          </w:p>
        </w:tc>
        <w:tc>
          <w:tcPr>
            <w:tcW w:type="dxa" w:w="4320"/>
          </w:tcPr>
          <w:p>
            <w:r>
              <w:t>As it fusters the silk tassels of our caps.</w:t>
            </w:r>
          </w:p>
        </w:tc>
      </w:tr>
      <w:tr>
        <w:tc>
          <w:tcPr>
            <w:tcW w:type="dxa" w:w="4320"/>
          </w:tcPr>
          <w:p>
            <w:r>
              <w:t>坐侃以怡</w:t>
            </w:r>
          </w:p>
        </w:tc>
        <w:tc>
          <w:tcPr>
            <w:tcW w:type="dxa" w:w="4320"/>
          </w:tcPr>
          <w:p>
            <w:r>
              <w:t>The seated guests are delighted and charmed,</w:t>
            </w:r>
          </w:p>
        </w:tc>
      </w:tr>
      <w:tr>
        <w:tc>
          <w:tcPr>
            <w:tcW w:type="dxa" w:w="4320"/>
          </w:tcPr>
          <w:p>
            <w:r>
              <w:t>咸節以齊</w:t>
            </w:r>
          </w:p>
        </w:tc>
        <w:tc>
          <w:tcPr>
            <w:tcW w:type="dxa" w:w="4320"/>
          </w:tcPr>
          <w:p>
            <w:r>
              <w:t>All tap beats with a common cheer.</w:t>
            </w:r>
          </w:p>
        </w:tc>
      </w:tr>
      <w:tr>
        <w:tc>
          <w:tcPr>
            <w:tcW w:type="dxa" w:w="4320"/>
          </w:tcPr>
          <w:p>
            <w:r>
              <w:t>感蕙風之懷</w:t>
            </w:r>
          </w:p>
        </w:tc>
        <w:tc>
          <w:tcPr>
            <w:tcW w:type="dxa" w:w="4320"/>
          </w:tcPr>
          <w:p>
            <w:r>
              <w:t>Moved by the perfumed wind stirring our bosoms,</w:t>
            </w:r>
          </w:p>
        </w:tc>
      </w:tr>
      <w:tr>
        <w:tc>
          <w:tcPr>
            <w:tcW w:type="dxa" w:w="4320"/>
          </w:tcPr>
          <w:p>
            <w:r>
              <w:t>棘心之所欺</w:t>
            </w:r>
          </w:p>
        </w:tc>
        <w:tc>
          <w:tcPr>
            <w:tcW w:type="dxa" w:w="4320"/>
          </w:tcPr>
          <w:p>
            <w:r>
              <w:t>We chant of the “Heart of the Jujube Tree."54</w:t>
            </w:r>
          </w:p>
        </w:tc>
      </w:tr>
      <w:tr>
        <w:tc>
          <w:tcPr>
            <w:tcW w:type="dxa" w:w="4320"/>
          </w:tcPr>
          <w:p>
            <w:r>
              <w:t>於是</w:t>
            </w:r>
          </w:p>
        </w:tc>
        <w:tc>
          <w:tcPr>
            <w:tcW w:type="dxa" w:w="4320"/>
          </w:tcPr>
          <w:p>
            <w:r>
              <w:t>Thereupon</w:t>
            </w:r>
          </w:p>
        </w:tc>
      </w:tr>
      <w:tr>
        <w:tc>
          <w:tcPr>
            <w:tcW w:type="dxa" w:w="4320"/>
          </w:tcPr>
          <w:p>
            <w:r>
              <w:t>暑氯云消</w:t>
            </w:r>
          </w:p>
        </w:tc>
        <w:tc>
          <w:tcPr>
            <w:tcW w:type="dxa" w:w="4320"/>
          </w:tcPr>
          <w:p>
            <w:r>
              <w:t>The scorching air melts away,</w:t>
            </w:r>
          </w:p>
        </w:tc>
      </w:tr>
      <w:tr>
        <w:tc>
          <w:tcPr>
            <w:tcW w:type="dxa" w:w="4320"/>
          </w:tcPr>
          <w:p>
            <w:r>
              <w:t>獻酬乃設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停神靜思</w:t>
            </w:r>
          </w:p>
        </w:tc>
        <w:tc>
          <w:tcPr>
            <w:tcW w:type="dxa" w:w="4320"/>
          </w:tcPr>
          <w:p>
            <w:r>
              <w:t>Only then do the host and guests begin the toasting ritual. We rest our spirit and quiet our thought,</w:t>
            </w:r>
          </w:p>
        </w:tc>
      </w:tr>
    </w:tbl>
    <w:p>
      <w:pPr>
        <w:ind w:firstLine="360"/>
      </w:pPr>
      <w:r>
        <w:rPr>
          <w:sz w:val="20"/>
        </w:rPr>
        <w:t xml:space="preserve">49. The word I translate as crane is hong, usually referring to the wild goose or swan. It is Min Hong's personal </w:t>
      </w:r>
      <w:r>
        <w:rPr>
          <w:sz w:val="20"/>
        </w:rPr>
        <w:t xml:space="preserve">name. I have rendered hong as crane because the next line mentions “nine-bending marsh,” which is an allusion to </w:t>
      </w:r>
      <w:r>
        <w:rPr>
          <w:sz w:val="20"/>
        </w:rPr>
        <w:t xml:space="preserve">the Shi jing poem,“Crane Cries"("He ming”截鸣), cited in the next note. </w:t>
      </w:r>
      <w:r>
        <w:rPr>
          <w:sz w:val="20"/>
        </w:rPr>
        <w:t xml:space="preserve">50. The Shi jing poem “He ming" begins thus: “The crane cries in the nine-bending marsh; / Its voice is heard </w:t>
      </w:r>
      <w:r>
        <w:rPr>
          <w:sz w:val="20"/>
        </w:rPr>
        <w:t xml:space="preserve">all over the wilderness”鹤鸣于九皋，聲聞于野.The lines are traditionally interpreted as depicting a recluse who, </w:t>
      </w:r>
      <w:r>
        <w:rPr>
          <w:sz w:val="20"/>
        </w:rPr>
        <w:t xml:space="preserve">though living in reclusion, has a far-reaching reputation. Mao shi zhushu 11.376. </w:t>
      </w:r>
      <w:r>
        <w:rPr>
          <w:sz w:val="20"/>
        </w:rPr>
        <w:t xml:space="preserve">51. The singing crane is featured as an image of established virtue and trust in the “Zhongfu” 中孚 (“Inner </w:t>
      </w:r>
      <w:r>
        <w:rPr>
          <w:sz w:val="20"/>
        </w:rPr>
        <w:t xml:space="preserve">Trust')Hexagram in the Classic of Changes:“The crane cries in the shadows; / Its young answer it." See Zhou Yi </w:t>
      </w:r>
      <w:r>
        <w:rPr>
          <w:sz w:val="20"/>
        </w:rPr>
        <w:t xml:space="preserve">zhushu周易注疏6.133,in Shisanjingzhushu. </w:t>
      </w:r>
      <w:r>
        <w:rPr>
          <w:sz w:val="20"/>
        </w:rPr>
        <w:t xml:space="preserve">52. Zhurong is the god of fire in ancient mythology and the god of the South. Here the line is simply talking </w:t>
      </w:r>
      <w:r>
        <w:rPr>
          <w:sz w:val="20"/>
        </w:rPr>
        <w:t xml:space="preserve">aboutsummer </w:t>
      </w:r>
      <w:r>
        <w:rPr>
          <w:sz w:val="20"/>
        </w:rPr>
        <w:t xml:space="preserve">53. The Shi jing poem “Yun han"雲满,which laments a serious drought, begins with gazing at the starry sky </w:t>
      </w:r>
      <w:r>
        <w:rPr>
          <w:sz w:val="20"/>
        </w:rPr>
        <w:t xml:space="preserve">at night and hoping to detect the sign of a coming rain. Mao shi zhushu 18.659. </w:t>
      </w:r>
      <w:r>
        <w:rPr>
          <w:sz w:val="20"/>
        </w:rPr>
        <w:t xml:space="preserve">54. This refers to another Shi jing poem,“Kaifeng”凯風:“A gentle breeze from the south /Blows on the heart </w:t>
      </w:r>
      <w:r>
        <w:rPr>
          <w:sz w:val="20"/>
        </w:rPr>
        <w:t xml:space="preserve">of the jujube tree”凯風自南吹彼棘心.Ibid，2.85.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718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ind w:firstLine="360"/>
      </w:pPr>
      <w:r>
        <w:rPr>
          <w:sz w:val="20"/>
        </w:rPr>
        <w:t xml:space="preserve">Thus whiling away the long summer day. </w:t>
      </w:r>
      <w:r>
        <w:rPr>
          <w:sz w:val="20"/>
        </w:rPr>
        <w:t xml:space="preserve">As the lovely plumes twist and turn, </w:t>
      </w:r>
      <w:r>
        <w:rPr>
          <w:sz w:val="20"/>
        </w:rPr>
        <w:t xml:space="preserve">A pure breeze fills the room. </w:t>
      </w:r>
      <w:r>
        <w:rPr>
          <w:sz w:val="20"/>
        </w:rPr>
        <w:t xml:space="preserve">In movement and stillness it shines forth, </w:t>
      </w:r>
      <w:r>
        <w:rPr>
          <w:sz w:val="20"/>
        </w:rPr>
        <w:t xml:space="preserve">Its grace and goodness transcend everything else </w:t>
      </w:r>
      <w:r>
        <w:rPr>
          <w:sz w:val="20"/>
        </w:rPr>
        <w:t xml:space="preserve">Fluttering, sparkling, </w:t>
      </w:r>
      <w:r>
        <w:rPr>
          <w:sz w:val="20"/>
        </w:rPr>
        <w:t xml:space="preserve">Its flying shadow cast by the sun. </w:t>
      </w:r>
      <w:r>
        <w:rPr>
          <w:sz w:val="20"/>
        </w:rPr>
        <w:t xml:space="preserve">It shares its dazzling whiteness with the congealed frost,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Using a plethora of classical allusions, Min Hong demonstrate that the feather fan, the dis- </w:t>
      </w:r>
      <w:r>
        <w:rPr>
          <w:sz w:val="20"/>
        </w:rPr>
        <w:t xml:space="preserve">tinctly regional product from the fiery south,the land of Fire and of Vermillion Light,is in </w:t>
      </w:r>
      <w:r>
        <w:rPr>
          <w:sz w:val="20"/>
        </w:rPr>
        <w:t xml:space="preserve">fact more“northern" than the north: it embodies the spirit of the classics and, in terms of its </w:t>
      </w:r>
      <w:r>
        <w:rPr>
          <w:sz w:val="20"/>
        </w:rPr>
        <w:t xml:space="preserve">function (i.e., bringing cool) and its color (i.e., white), exemplifies the cold north of the yin </w:t>
      </w:r>
      <w:r>
        <w:rPr>
          <w:sz w:val="20"/>
        </w:rPr>
        <w:t xml:space="preserve">energy. Bird and fan are conflated with each other in a remarkable depiction in the last eight </w:t>
      </w:r>
      <w:r>
        <w:rPr>
          <w:sz w:val="20"/>
        </w:rPr>
        <w:t xml:space="preserve">lines, as the futtering of the fan mimics the fluttering wings of the crane and generates a clear </w:t>
      </w:r>
      <w:r>
        <w:rPr>
          <w:sz w:val="20"/>
        </w:rPr>
        <w:t xml:space="preserve">breeze, and light and shadow are intertwined in an image of the dazzling whiteness of the </w:t>
      </w:r>
      <w:r>
        <w:rPr>
          <w:sz w:val="20"/>
        </w:rPr>
        <w:t xml:space="preserve">frost, which is said to far surpass the white egret of the Shi jing poem symbolizing “a pure </w:t>
      </w:r>
      <w:r>
        <w:rPr>
          <w:sz w:val="20"/>
        </w:rPr>
        <w:t xml:space="preserve">gentleman”serving in the king's court.Min Hong's feather fan thus may be said to possess </w:t>
      </w:r>
      <w:r>
        <w:rPr>
          <w:sz w:val="20"/>
        </w:rPr>
        <w:t xml:space="preserve">the best of both worlds, that is to say, both the north and the south. </w:t>
      </w:r>
      <w:r>
        <w:rPr>
          <w:sz w:val="20"/>
        </w:rPr>
        <w:t xml:space="preserve">It is not clear whether Min Hong's piece had been written before Jin's conquest of Wu </w:t>
      </w:r>
      <w:r>
        <w:rPr>
          <w:sz w:val="20"/>
        </w:rPr>
        <w:t xml:space="preserve">or after the conquest in response to the northern writers.In the former case, he would have </w:t>
      </w:r>
      <w:r>
        <w:rPr>
          <w:sz w:val="20"/>
        </w:rPr>
        <w:t xml:space="preserve">written with prescience, though he would also be writing in a long tradition of poetic expo- </w:t>
      </w:r>
      <w:r>
        <w:rPr>
          <w:sz w:val="20"/>
        </w:rPr>
        <w:t xml:space="preserve">sitions on fans.56 If the latter case is true, then we see, in a Wu writer who chose never to </w:t>
      </w:r>
      <w:r>
        <w:rPr>
          <w:sz w:val="20"/>
        </w:rPr>
        <w:t xml:space="preserve">go to Luoyang and serve in the Jin court, a continuous cultural contestation between north </w:t>
      </w:r>
      <w:r>
        <w:rPr>
          <w:sz w:val="20"/>
        </w:rPr>
        <w:t xml:space="preserve">and south, even after the war of the Three Kingdoms was over on the battlefield. The clash </w:t>
      </w:r>
      <w:r>
        <w:rPr>
          <w:sz w:val="20"/>
        </w:rPr>
        <w:t xml:space="preserve">between north and south is manifested even more clearly in Lu Ji, the author of another “Fu </w:t>
      </w:r>
      <w:r>
        <w:rPr>
          <w:sz w:val="20"/>
        </w:rPr>
        <w:t xml:space="preserve">on the Feather Fan" who did go to Luoyang and serve,57 and in Ji's younger brother Yun, </w:t>
      </w:r>
      <w:r>
        <w:rPr>
          <w:sz w:val="20"/>
        </w:rPr>
        <w:t xml:space="preserve">who as a young boy had met Min Hong and was praised by Min as “either a dragon pony </w:t>
      </w:r>
      <w:r>
        <w:rPr>
          <w:sz w:val="20"/>
        </w:rPr>
        <w:t xml:space="preserve">or a phoenix chick."'58 It is a clash with a new twist and has been well explored elsewhere.59 </w:t>
      </w:r>
      <w:r>
        <w:rPr>
          <w:sz w:val="20"/>
        </w:rPr>
        <w:t xml:space="preserve">Wu had had many men of letters working as scholars, historians, and authors of poetry </w:t>
      </w:r>
      <w:r>
        <w:rPr>
          <w:sz w:val="20"/>
        </w:rPr>
        <w:t xml:space="preserve">and poetic expositions.In contrast to the northern émigres who came to represent Shu liter- </w:t>
      </w:r>
      <w:r>
        <w:rPr>
          <w:sz w:val="20"/>
        </w:rPr>
        <w:t xml:space="preserve">ary production, many of these authors were Wu natives. In Min Hong's and Yang Quan's </w:t>
      </w:r>
      <w:r>
        <w:rPr>
          <w:sz w:val="20"/>
        </w:rPr>
        <w:t xml:space="preserve">works we witness a desire to assert the glory of Wu by demonstratingWu's close ties with </w:t>
      </w:r>
    </w:p>
    <w:p>
      <w:pPr>
        <w:ind w:firstLine="360"/>
      </w:pPr>
      <w:r>
        <w:rPr>
          <w:sz w:val="20"/>
        </w:rPr>
        <w:t xml:space="preserve">55. The “focking egrets" 振 refers to a Shi jing poem of the same name. Ibid., 19.730. </w:t>
      </w:r>
      <w:r>
        <w:rPr>
          <w:sz w:val="20"/>
        </w:rPr>
        <w:t xml:space="preserve">56. Cao Zhi had composed a“Fu on the Nine-Splendor Fan"(Jiuhua shan fu 九華扇赋),which has a preface </w:t>
      </w:r>
      <w:r>
        <w:rPr>
          <w:sz w:val="20"/>
        </w:rPr>
        <w:t xml:space="preserve">describing a bamboo fan given to Zhi's adopted great-grandfather Cao Teng 曹腾(100-159),the eunuch attendant </w:t>
      </w:r>
      <w:r>
        <w:rPr>
          <w:sz w:val="20"/>
        </w:rPr>
        <w:t xml:space="preserve">in the palace, by Emperor Huan of the Han (r. 146-168). Quan sanguo wen 14.1128. Cao Zhi's writings seem to </w:t>
      </w:r>
      <w:r>
        <w:rPr>
          <w:sz w:val="20"/>
        </w:rPr>
        <w:t xml:space="preserve">have been well known in Wu, and one wonders if Min Hong might have been inspired by it. The tradition of writing </w:t>
      </w:r>
      <w:r>
        <w:rPr>
          <w:sz w:val="20"/>
        </w:rPr>
        <w:t xml:space="preserve">about fans can be traced back to much earlier writers, and Cao Zhi's fu itself is part of that tradition. </w:t>
      </w:r>
      <w:r>
        <w:rPr>
          <w:sz w:val="20"/>
        </w:rPr>
        <w:t xml:space="preserve">57. For a translation and discussion of Lu Ji's fu, see David R. Knechtges, “Southern Metal and Feather Fan: </w:t>
      </w:r>
      <w:r>
        <w:rPr>
          <w:sz w:val="20"/>
        </w:rPr>
        <w:t xml:space="preserve">The‘Southern Consciousness’of Lu Ji”in Southern Identity and Southern Estrangement in Medieval Chinese </w:t>
      </w:r>
      <w:r>
        <w:rPr>
          <w:sz w:val="20"/>
        </w:rPr>
        <w:t xml:space="preserve">Poetry, ed. Ping Wang and Nicholas Morrow Williams (Hong Kong: Hong Kong Univ. Press, 2015), 36-41. If, as </w:t>
      </w:r>
      <w:r>
        <w:rPr>
          <w:sz w:val="20"/>
        </w:rPr>
        <w:t xml:space="preserve">Knechtges argues, Lu Ji's fu is “an exposition in the style of the Wei-Jin period xuanxue thinkers" (p. 40), perhaps </w:t>
      </w:r>
      <w:r>
        <w:rPr>
          <w:sz w:val="20"/>
        </w:rPr>
        <w:t xml:space="preserve">intended to demonstrate Lu's mastery of the metaphysical discourse on Laozi and Zhuangzi that was so popular </w:t>
      </w:r>
      <w:r>
        <w:rPr>
          <w:sz w:val="20"/>
        </w:rPr>
        <w:t xml:space="preserve">among the elite of Luoyang, then Min Hong's fu is certainly much more of a composition deeply immersed in the </w:t>
      </w:r>
      <w:r>
        <w:rPr>
          <w:sz w:val="20"/>
        </w:rPr>
        <w:t xml:space="preserve">study of the classics, which had characterized the traditional scholarship of Wu. </w:t>
      </w:r>
      <w:r>
        <w:rPr>
          <w:sz w:val="20"/>
        </w:rPr>
        <w:t xml:space="preserve">58. Jin shu 54.1481. </w:t>
      </w:r>
      <w:r>
        <w:rPr>
          <w:sz w:val="20"/>
        </w:rPr>
        <w:t xml:space="preserve">59. See Xiaofei Tian, “Fan Writing: Lu Ji, Lu Yun and the Cultural Transactions between North and South," in </w:t>
      </w:r>
      <w:r>
        <w:rPr>
          <w:sz w:val="20"/>
        </w:rPr>
        <w:t xml:space="preserve">SouthernIdentity andSouthernEstrangement,43-78.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719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classical tradition of the Chinese heartland inthe north.Wu writers also seem tohave </w:t>
      </w:r>
      <w:r>
        <w:rPr>
          <w:sz w:val="20"/>
        </w:rPr>
        <w:t xml:space="preserve">largely preferred and excelled in the four-syllable line,the meter most commonly used in the </w:t>
      </w:r>
      <w:r>
        <w:rPr>
          <w:sz w:val="20"/>
        </w:rPr>
        <w:t xml:space="preserve">Classic ofPoetry andperceived aspossessing classical elegance and archaicformality.This </w:t>
      </w:r>
      <w:r>
        <w:rPr>
          <w:sz w:val="20"/>
        </w:rPr>
        <w:t xml:space="preserve">is in glaring contrast with the five-syllable line verse form, a low genre at the time, prevail- </w:t>
      </w:r>
      <w:r>
        <w:rPr>
          <w:sz w:val="20"/>
        </w:rPr>
        <w:t xml:space="preserve">ing in the Luoyang area and favored by the Cao family and its followers.60 However, when </w:t>
      </w:r>
      <w:r>
        <w:rPr>
          <w:sz w:val="20"/>
        </w:rPr>
        <w:t xml:space="preserve">we come to the third generation of the Wu writers such as Hua He and Xue Ying,we begin </w:t>
      </w:r>
      <w:r>
        <w:rPr>
          <w:sz w:val="20"/>
        </w:rPr>
        <w:t xml:space="preserve">to see the first instance ofversification in thefive-syllable line inWu.We know that Cao </w:t>
      </w:r>
      <w:r>
        <w:rPr>
          <w:sz w:val="20"/>
        </w:rPr>
        <w:t xml:space="preserve">Pi had given a copy of his literary writings and his Normative Discourses to Sun Quan and </w:t>
      </w:r>
      <w:r>
        <w:rPr>
          <w:sz w:val="20"/>
        </w:rPr>
        <w:t xml:space="preserve">another copy to Zhang Zhao,61 and that Lu Ji had already read Cao Zhi's literary collection </w:t>
      </w:r>
      <w:r>
        <w:rPr>
          <w:sz w:val="20"/>
        </w:rPr>
        <w:t xml:space="preserve">before he went to Luoyang.Presumably northern poetry and poetic exposition had gradually </w:t>
      </w:r>
      <w:r>
        <w:rPr>
          <w:sz w:val="20"/>
        </w:rPr>
        <w:t xml:space="preserve">infiltratedtheWueliteby themid-third century. </w:t>
      </w:r>
      <w:r>
        <w:rPr>
          <w:sz w:val="20"/>
        </w:rPr>
        <w:t xml:space="preserve">Of the three kingdoms,Shu was guided by Zhuge Liang's belief that, if Shu did not direct </w:t>
      </w:r>
      <w:r>
        <w:rPr>
          <w:sz w:val="20"/>
        </w:rPr>
        <w:t xml:space="preserve">allofits efforts andresources first andforemost to themilitaryfront,it would havebeen </w:t>
      </w:r>
      <w:r>
        <w:rPr>
          <w:sz w:val="20"/>
        </w:rPr>
        <w:t xml:space="preserve">easily overwhelmed by its two strong enemy states.62 Wu and Wei, however, consciously </w:t>
      </w:r>
      <w:r>
        <w:rPr>
          <w:sz w:val="20"/>
        </w:rPr>
        <w:t xml:space="preserve">competedwitheach other in the culturalsphere.In thefollowingsectionIwill explore two </w:t>
      </w:r>
      <w:r>
        <w:rPr>
          <w:sz w:val="20"/>
        </w:rPr>
        <w:t xml:space="preserve">major aspects of this competition in the public realm of the Kingdom of Wu. </w:t>
      </w:r>
    </w:p>
    <w:p>
      <w:pPr>
        <w:ind w:firstLine="360"/>
      </w:pPr>
      <w:r>
        <w:rPr>
          <w:sz w:val="20"/>
        </w:rPr>
        <w:t xml:space="preserve">The first major aspect of Wei and Wu's competition for political legitimacy and cultural </w:t>
      </w:r>
      <w:r>
        <w:rPr>
          <w:sz w:val="20"/>
        </w:rPr>
        <w:t xml:space="preserve">power is the writing of dynastic history.When the Jin dynasty fell to the invasion of non-Han </w:t>
      </w:r>
      <w:r>
        <w:rPr>
          <w:sz w:val="20"/>
        </w:rPr>
        <w:t xml:space="preserve">peoples and was reestablished in the former Wu capital Jiankang建康(modern Nanjing） in </w:t>
      </w:r>
      <w:r>
        <w:rPr>
          <w:sz w:val="20"/>
        </w:rPr>
        <w:t xml:space="preserve">317, one of the first things that the founding emperor of the Eastern Jin did was to establish </w:t>
      </w:r>
      <w:r>
        <w:rPr>
          <w:sz w:val="20"/>
        </w:rPr>
        <w:t xml:space="preserve">a History Bureau in response to the urgent plea made by the prime minister Wang Dao 王道 </w:t>
      </w:r>
      <w:r>
        <w:rPr>
          <w:sz w:val="20"/>
        </w:rPr>
        <w:t xml:space="preserve">(276-339).In his memorial to the throne,Wang Dao describes the compilation of dynastic </w:t>
      </w:r>
      <w:r>
        <w:rPr>
          <w:sz w:val="20"/>
        </w:rPr>
        <w:t xml:space="preserve">history as the act of“spreading the accomplishments of the ancestors and recording the mer- </w:t>
      </w:r>
      <w:r>
        <w:rPr>
          <w:sz w:val="20"/>
        </w:rPr>
        <w:t xml:space="preserve">its of ministers who had assisted in the founding of the dynasty,”of “satisfying the expecta- </w:t>
      </w:r>
      <w:r>
        <w:rPr>
          <w:sz w:val="20"/>
        </w:rPr>
        <w:t xml:space="preserve">tion of all people and delighting the hearts of gods and men,”and of“being truly the utmost </w:t>
      </w:r>
      <w:r>
        <w:rPr>
          <w:sz w:val="20"/>
        </w:rPr>
        <w:t xml:space="preserve">manifestation of peace and prosperity, and the great foundation of the kingly enterprise”上 </w:t>
      </w:r>
      <w:r>
        <w:rPr>
          <w:sz w:val="20"/>
        </w:rPr>
        <w:t xml:space="preserve">敷祖宗之烈，下紀佐命之...率土之望，悦人神之心，斯誠雍熙之至美，王者之弘基 </w:t>
      </w:r>
      <w:r>
        <w:rPr>
          <w:sz w:val="20"/>
        </w:rPr>
        <w:t xml:space="preserve">也.63 As Wang Dao's words show, to produce a history of the realm, particularly an account </w:t>
      </w:r>
      <w:r>
        <w:rPr>
          <w:sz w:val="20"/>
        </w:rPr>
        <w:t xml:space="preserve">of the founding of the dynasty, was regarded as a project of great political importance. </w:t>
      </w:r>
      <w:r>
        <w:rPr>
          <w:sz w:val="20"/>
        </w:rPr>
        <w:t xml:space="preserve">Of the ThreeKingdoms,it seems that only Wei and Wu had established the historian's </w:t>
      </w:r>
      <w:r>
        <w:rPr>
          <w:sz w:val="20"/>
        </w:rPr>
        <w:t xml:space="preserve">office. Under the category of “History,” the Sui shu “Bibliography” offers an account of his- </w:t>
      </w:r>
      <w:r>
        <w:rPr>
          <w:sz w:val="20"/>
        </w:rPr>
        <w:t xml:space="preserve">tory writing throughout the ages, stating:“When the Three Kingdoms formed their tripod </w:t>
      </w:r>
      <w:r>
        <w:rPr>
          <w:sz w:val="20"/>
        </w:rPr>
        <w:t xml:space="preserve">positions,Wei and Wu bothhad had officers in charge of history”及三國鼎峙，魏氏及吴亚 </w:t>
      </w:r>
      <w:r>
        <w:rPr>
          <w:sz w:val="20"/>
        </w:rPr>
        <w:t xml:space="preserve">有史官.64 According to Hua He, </w:t>
      </w:r>
    </w:p>
    <w:p>
      <w:pPr>
        <w:ind w:firstLine="360"/>
      </w:pPr>
      <w:r>
        <w:rPr>
          <w:sz w:val="20"/>
        </w:rPr>
        <w:t xml:space="preserve">60. Strikingly, when Wang Can 王 (177-217), the most illustrious of the “Seven Masters of the Jian²an era, </w:t>
      </w:r>
      <w:r>
        <w:rPr>
          <w:sz w:val="20"/>
        </w:rPr>
        <w:t xml:space="preserve">presented poems to his friends when he was at Jingzhou 荆州 (in modern Hubei), the poems were composed in </w:t>
      </w:r>
      <w:r>
        <w:rPr>
          <w:sz w:val="20"/>
        </w:rPr>
        <w:t xml:space="preserve">the four-syllable line; but after he joined Cao Cao's staff and went north, most of his extant poems are in the five- </w:t>
      </w:r>
      <w:r>
        <w:rPr>
          <w:sz w:val="20"/>
        </w:rPr>
        <w:t xml:space="preserve">syllable line. </w:t>
      </w:r>
      <w:r>
        <w:rPr>
          <w:sz w:val="20"/>
        </w:rPr>
        <w:t xml:space="preserve">61. According to Hu Chong's Wu li, cited in Pei Songzhi's Sanguo zhi commentary, the set of writings sent to </w:t>
      </w:r>
      <w:r>
        <w:rPr>
          <w:sz w:val="20"/>
        </w:rPr>
        <w:t xml:space="preserve">Sun Quan was copied on silk while that to Zhang Zhao was on paper. Sanguo zhi 2.88. </w:t>
      </w:r>
      <w:r>
        <w:rPr>
          <w:sz w:val="20"/>
        </w:rPr>
        <w:t xml:space="preserve">62. Zhuge Liang's belief is expounded in a memorial presented to the throne in 228; this memorial is preserved </w:t>
      </w:r>
      <w:r>
        <w:rPr>
          <w:sz w:val="20"/>
        </w:rPr>
        <w:t xml:space="preserve">in Zhang Yan's Mo ji. It is cited in Pei Songzhi's commentary on Zhuge Liang's biography in Sanguo zhi (35.923) </w:t>
      </w:r>
      <w:r>
        <w:rPr>
          <w:sz w:val="20"/>
        </w:rPr>
        <w:t xml:space="preserve">Zhang Yan endorses and echoes these sentiments in his Mo ji. Sanguo zhi 35.935-36. </w:t>
      </w:r>
      <w:r>
        <w:rPr>
          <w:sz w:val="20"/>
        </w:rPr>
        <w:t xml:space="preserve">63. Jin shu 82.2149. </w:t>
      </w:r>
      <w:r>
        <w:rPr>
          <w:sz w:val="20"/>
        </w:rPr>
        <w:t xml:space="preserve">64. Sui shu 33.957.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720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Great Wu received Heaven's Mandate and founded the state in the southern land. In the last </w:t>
      </w:r>
      <w:r>
        <w:rPr>
          <w:sz w:val="20"/>
        </w:rPr>
        <w:t xml:space="preserve">year(s) of the August Emperor [Sun Quan], His Majesty ordered the Grand Historian Ding Fu </w:t>
      </w:r>
      <w:r>
        <w:rPr>
          <w:sz w:val="20"/>
        </w:rPr>
        <w:t xml:space="preserve">and the Gentleman of the Palace Xiang Jun to begin compiling the Wu History.65 </w:t>
      </w:r>
      <w:r>
        <w:rPr>
          <w:sz w:val="20"/>
        </w:rPr>
        <w:t xml:space="preserve">大吴受命，建國南土。大皇帝末年，命太史令丁孚、郎中项峻始撰吴書。 </w:t>
      </w:r>
    </w:p>
    <w:p>
      <w:pPr>
        <w:ind w:firstLine="360"/>
      </w:pPr>
      <w:r>
        <w:rPr>
          <w:sz w:val="20"/>
        </w:rPr>
        <w:t xml:space="preserve">Although Hua He describes Ding Fu and Xiang Jun as possessing no talent for history writ- </w:t>
      </w:r>
      <w:r>
        <w:rPr>
          <w:sz w:val="20"/>
        </w:rPr>
        <w:t xml:space="preserve">ing,their drafts were clearly useful to their successors and might have even survived inde- </w:t>
      </w:r>
      <w:r>
        <w:rPr>
          <w:sz w:val="20"/>
        </w:rPr>
        <w:t xml:space="preserve">pendently into the fourth century.66 It is unclear whether by monian 末年 Hua He is referring </w:t>
      </w:r>
      <w:r>
        <w:rPr>
          <w:sz w:val="20"/>
        </w:rPr>
        <w:t xml:space="preserve">to the last year of Sun Quan's rule—the year 252—or a more vague period, “last years,”" but </w:t>
      </w:r>
      <w:r>
        <w:rPr>
          <w:sz w:val="20"/>
        </w:rPr>
        <w:t xml:space="preserve">shortly after Sun Quan's heir SunLiang系亮(i.e.,theYoungEmperor)took the throne in </w:t>
      </w:r>
      <w:r>
        <w:rPr>
          <w:sz w:val="20"/>
        </w:rPr>
        <w:t xml:space="preserve">252, Zhuge Ke petitioned the throne to appoint Wei Zhao as the Grand Historian. Zhuge Ke </w:t>
      </w:r>
      <w:r>
        <w:rPr>
          <w:sz w:val="20"/>
        </w:rPr>
        <w:t xml:space="preserve">was subsequently entrusted with the compilation of theWuHistory along withHua He,Xue </w:t>
      </w:r>
      <w:r>
        <w:rPr>
          <w:sz w:val="20"/>
        </w:rPr>
        <w:t xml:space="preserve">Ying, Zhou Zhao, and Liang Guang.67 In 273, when the last Wu ruler Sun Hao imprisoned </w:t>
      </w:r>
      <w:r>
        <w:rPr>
          <w:sz w:val="20"/>
        </w:rPr>
        <w:t xml:space="preserve">Wei Zhao,Hua He tried to use the project to save Wei from execution: </w:t>
      </w:r>
    </w:p>
    <w:p>
      <w:pPr>
        <w:ind w:firstLine="360"/>
      </w:pPr>
      <w:r>
        <w:rPr>
          <w:sz w:val="20"/>
        </w:rPr>
        <w:t xml:space="preserve">Also,although the Wu History already has a framework, the encomia have not been written. In </w:t>
      </w:r>
      <w:r>
        <w:rPr>
          <w:sz w:val="20"/>
        </w:rPr>
        <w:t xml:space="preserve">the past, Ban Gu's Han History is elegant and refined in its diction; later, Liu Zhen and Liu Yi </w:t>
      </w:r>
      <w:r>
        <w:rPr>
          <w:sz w:val="20"/>
        </w:rPr>
        <w:t xml:space="preserve">composed the Han Record, but it is far inferior to Ban Gu's work,and its encomia are particu- </w:t>
      </w:r>
      <w:r>
        <w:rPr>
          <w:sz w:val="20"/>
        </w:rPr>
        <w:t xml:space="preserve">larly inadequate. The Wu History should be passed down for a thousand years and take its place </w:t>
      </w:r>
      <w:r>
        <w:rPr>
          <w:sz w:val="20"/>
        </w:rPr>
        <w:t xml:space="preserve">among the various histories; talented men of the future will discuss and rank them according to </w:t>
      </w:r>
      <w:r>
        <w:rPr>
          <w:sz w:val="20"/>
        </w:rPr>
        <w:t xml:space="preserve">their merits and demerits.We must have a fine writer like [Wei] Zhao in order not to leave an </w:t>
      </w:r>
      <w:r>
        <w:rPr>
          <w:sz w:val="20"/>
        </w:rPr>
        <w:t xml:space="preserve">immortal work unfinished.68 </w:t>
      </w:r>
      <w:r>
        <w:rPr>
          <w:sz w:val="20"/>
        </w:rPr>
        <w:t xml:space="preserve">又吴書虽已有頭角，赞未述。昔班固作漢書，文典雅，後劉珍、劉毅等作漢記，遠 </w:t>
      </w:r>
      <w:r>
        <w:rPr>
          <w:sz w:val="20"/>
        </w:rPr>
        <w:t xml:space="preserve">不及固，傅尤劣。今吴書當垂千载，编次史，後之才士次善恶，非得良才如曜 </w:t>
      </w:r>
      <w:r>
        <w:rPr>
          <w:sz w:val="20"/>
        </w:rPr>
        <w:t xml:space="preserve">者，實不可使殿不朽之書。 </w:t>
      </w:r>
    </w:p>
    <w:p>
      <w:pPr>
        <w:ind w:firstLine="360"/>
      </w:pPr>
      <w:r>
        <w:rPr>
          <w:sz w:val="20"/>
        </w:rPr>
        <w:t xml:space="preserve">Hua He tried his best to save his friend from ruin, but the Wu History appears to have been </w:t>
      </w:r>
      <w:r>
        <w:rPr>
          <w:sz w:val="20"/>
        </w:rPr>
        <w:t xml:space="preserve">fairly complete by this point. Although it is no longer extant in its entirety, Pei Songzhi cites </w:t>
      </w:r>
      <w:r>
        <w:rPr>
          <w:sz w:val="20"/>
        </w:rPr>
        <w:t xml:space="preserve">from it numerous times in his Sanguo zhi commentary. The citations in many cases reveal </w:t>
      </w:r>
      <w:r>
        <w:rPr>
          <w:sz w:val="20"/>
        </w:rPr>
        <w:t xml:space="preserve">a Wu perspective on events both southern and northern, and such a perspective would have </w:t>
      </w:r>
      <w:r>
        <w:rPr>
          <w:sz w:val="20"/>
        </w:rPr>
        <w:t xml:space="preserve">otherwise been missing from Sanguo zhi proper.69 </w:t>
      </w:r>
      <w:r>
        <w:rPr>
          <w:sz w:val="20"/>
        </w:rPr>
        <w:t xml:space="preserve">In the year 255, shortly after the Wu rulers commissioned the compilation of a Wu his- </w:t>
      </w:r>
      <w:r>
        <w:rPr>
          <w:sz w:val="20"/>
        </w:rPr>
        <w:t xml:space="preserve">tory,the Wei court appointed Wang Chen 王沈(d.266)to work with Xun Yi荀 and Ruan </w:t>
      </w:r>
      <w:r>
        <w:rPr>
          <w:sz w:val="20"/>
        </w:rPr>
        <w:t xml:space="preserve">Ji, the famous poet, to compile a Wei History (Wei shu 魏書). One is tempted to regard this </w:t>
      </w:r>
      <w:r>
        <w:rPr>
          <w:sz w:val="20"/>
        </w:rPr>
        <w:t xml:space="preserve">appointment as a countermove responding to Wu's initiative. The work was considered to </w:t>
      </w:r>
      <w:r>
        <w:rPr>
          <w:sz w:val="20"/>
        </w:rPr>
        <w:t xml:space="preserve">have “made many concessions to observe contemporary taboos,not as accurate as Chen </w:t>
      </w:r>
    </w:p>
    <w:p>
      <w:pPr>
        <w:ind w:firstLine="360"/>
      </w:pPr>
      <w:r>
        <w:rPr>
          <w:sz w:val="20"/>
        </w:rPr>
        <w:t xml:space="preserve">65.Sanguo zhi 53.1256. </w:t>
      </w:r>
      <w:r>
        <w:rPr>
          <w:sz w:val="20"/>
        </w:rPr>
        <w:t xml:space="preserve">66.Yu Xi 虞喜 (281-356), descendant of the Wu classicist scholar Yu Fan, in his Zhi lin 志林 gives a discus- </w:t>
      </w:r>
      <w:r>
        <w:rPr>
          <w:sz w:val="20"/>
        </w:rPr>
        <w:t xml:space="preserve">sion about why the first Wu prime minister, Sun Shao 系邵 (163225), does not have a biography in Wu's history: </w:t>
      </w:r>
      <w:r>
        <w:rPr>
          <w:sz w:val="20"/>
        </w:rPr>
        <w:t xml:space="preserve">Yu Xi cites his contemporary Liu Shengshu 劉整叔,a“gentleman of broad learning,”who claims that Xiang Jun </w:t>
      </w:r>
      <w:r>
        <w:rPr>
          <w:sz w:val="20"/>
        </w:rPr>
        <w:t xml:space="preserve">and Ding Fu's records did indeed contain an account of Sun Shao, but since the later compiler Wei Zhao sided with </w:t>
      </w:r>
      <w:r>
        <w:rPr>
          <w:sz w:val="20"/>
        </w:rPr>
        <w:t xml:space="preserve">Sun Shao's political enemy,Zhang Wen,he excluded it.Yu Xi's account seems to imply that his contemporary Liu </w:t>
      </w:r>
      <w:r>
        <w:rPr>
          <w:sz w:val="20"/>
        </w:rPr>
        <w:t xml:space="preserve">Shengshu had seen a copy of Xiang Jun and Ding Fu's records. Sanguo zhi 47.1132. </w:t>
      </w:r>
      <w:r>
        <w:rPr>
          <w:sz w:val="20"/>
        </w:rPr>
        <w:t xml:space="preserve">67. Ibid., 65.1461-62: “"Sun Liang took the throne and Zhuge Ke was regent; he memorialized the emperon </w:t>
      </w:r>
      <w:r>
        <w:rPr>
          <w:sz w:val="20"/>
        </w:rPr>
        <w:t xml:space="preserve">asking to appoint Yao [Wei Zhao] as the Grand Historian to work on the Wu history, with Hua He, Sun Ying, and </w:t>
      </w:r>
      <w:r>
        <w:rPr>
          <w:sz w:val="20"/>
        </w:rPr>
        <w:t xml:space="preserve">so forth all participating in the project”孫亮即位，葛恪辅政,表曜為太史令，撰吴書，华、薛瑩等皆舆参同 </w:t>
      </w:r>
      <w:r>
        <w:rPr>
          <w:sz w:val="20"/>
        </w:rPr>
        <w:t xml:space="preserve">68. Ibid., 65.1464. </w:t>
      </w:r>
      <w:r>
        <w:rPr>
          <w:sz w:val="20"/>
        </w:rPr>
        <w:t xml:space="preserve">69. For instance, the first time Wu shu is cited in Pei's commentary is to supplement the narrative about Tac </w:t>
      </w:r>
      <w:r>
        <w:rPr>
          <w:sz w:val="20"/>
        </w:rPr>
        <w:t xml:space="preserve">Qian's 陶谦(132-194) role in the death of Cao Cao's father, Cao Song 曹嵩(d.193).Cao Cao's Sanguo zhi </w:t>
      </w:r>
      <w:r>
        <w:rPr>
          <w:sz w:val="20"/>
        </w:rPr>
        <w:t xml:space="preserve">biography claims that Cao Song was killed by Tao Qian, Governor of Xuzhou, but Wu shu claims that it was Tao's </w:t>
      </w:r>
      <w:r>
        <w:rPr>
          <w:sz w:val="20"/>
        </w:rPr>
        <w:t xml:space="preserve">subordinate who murdered Cao for his possessions and subsequently fled, and Cao Cao assigned the blame unjustly </w:t>
      </w:r>
      <w:r>
        <w:rPr>
          <w:sz w:val="20"/>
        </w:rPr>
        <w:t xml:space="preserve">to Tao Qian instead. Ibid., 1.11.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721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Shou's factualrecord”多為時，未若陳壽之實錄也.70Cited throughoutPei Songzhi's </w:t>
      </w:r>
      <w:r>
        <w:rPr>
          <w:sz w:val="20"/>
        </w:rPr>
        <w:t xml:space="preserve">commentary, it is nevertheless an important source for Wei's history, perhaps less for “objec- </w:t>
      </w:r>
      <w:r>
        <w:rPr>
          <w:sz w:val="20"/>
        </w:rPr>
        <w:t xml:space="preserve">tivefacts”than for the viewpoint it provides on historical events. </w:t>
      </w:r>
      <w:r>
        <w:rPr>
          <w:sz w:val="20"/>
        </w:rPr>
        <w:t xml:space="preserve">Far more than Wei courtiers, Wu authors notably devoted much energy to compiling his- </w:t>
      </w:r>
      <w:r>
        <w:rPr>
          <w:sz w:val="20"/>
        </w:rPr>
        <w:t xml:space="preserve">tories of theEasternHan.Certainly thiswas as much ascholarly undertaking as a politically </w:t>
      </w:r>
      <w:r>
        <w:rPr>
          <w:sz w:val="20"/>
        </w:rPr>
        <w:t xml:space="preserve">meaningful choice,as Wu saw itself as a rightful successor of the Han.Xie Cheng 谢承 </w:t>
      </w:r>
      <w:r>
        <w:rPr>
          <w:sz w:val="20"/>
        </w:rPr>
        <w:t xml:space="preserve">(182-254),Sun Quan's brother-in-law,authored aHistory of theLatter Han (HouHan shu </w:t>
      </w:r>
      <w:r>
        <w:rPr>
          <w:sz w:val="20"/>
        </w:rPr>
        <w:t xml:space="preserve">後漢書）while Wei Zhao's Comprehensive Record(Dong ji洞紀）is an ambitious chronicle </w:t>
      </w:r>
      <w:r>
        <w:rPr>
          <w:sz w:val="20"/>
        </w:rPr>
        <w:t xml:space="preserve">of events from the“beginnings”of Chinese history down to 222 c.E.,the founding of the </w:t>
      </w:r>
      <w:r>
        <w:rPr>
          <w:sz w:val="20"/>
        </w:rPr>
        <w:t xml:space="preserve">Wu.71 Wu authors also produced many biographies of local worthies; the aforementioned </w:t>
      </w:r>
      <w:r>
        <w:rPr>
          <w:sz w:val="20"/>
        </w:rPr>
        <w:t xml:space="preserve">Xie Cheng,for instance,compiled the Biographies of the Former Worthies of Kuaiji會稽 </w:t>
      </w:r>
      <w:r>
        <w:rPr>
          <w:sz w:val="20"/>
        </w:rPr>
        <w:t xml:space="preserve">先贤傅.Wu writers also produced records of exotica from the far south,demonstrating their </w:t>
      </w:r>
      <w:r>
        <w:rPr>
          <w:sz w:val="20"/>
        </w:rPr>
        <w:t xml:space="preserve">interest in regional geography and the customs of southern locales, as well as records of </w:t>
      </w:r>
      <w:r>
        <w:rPr>
          <w:sz w:val="20"/>
        </w:rPr>
        <w:t xml:space="preserve">Wu's colonial explorations. Of thelast category,the most remarkable specimens are those </w:t>
      </w:r>
      <w:r>
        <w:rPr>
          <w:sz w:val="20"/>
        </w:rPr>
        <w:t xml:space="preserve">written by ZhuYing朱鹰 andKang Tai康泰of their missions toSoutheast Asia.72This is </w:t>
      </w:r>
      <w:r>
        <w:rPr>
          <w:sz w:val="20"/>
        </w:rPr>
        <w:t xml:space="preserve">no place to give a detailed review of Wu's public and private historical undertakings; suffice </w:t>
      </w:r>
      <w:r>
        <w:rPr>
          <w:sz w:val="20"/>
        </w:rPr>
        <w:t xml:space="preserve">it to point out that Wu men of letters were very active in history making;their interest in </w:t>
      </w:r>
      <w:r>
        <w:rPr>
          <w:sz w:val="20"/>
        </w:rPr>
        <w:t xml:space="preserve">statehistoryis alsodistinguishedbyafascinationwith theexplorations ofthegeography, </w:t>
      </w:r>
      <w:r>
        <w:rPr>
          <w:sz w:val="20"/>
        </w:rPr>
        <w:t xml:space="preserve">customs, and products of southern localities in an attempt to construct the southern empire.73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CREATINGSONGS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For both Wei and Wu, history writing was a multi-media activity. The second major </w:t>
      </w:r>
      <w:r>
        <w:rPr>
          <w:sz w:val="20"/>
        </w:rPr>
        <w:t xml:space="preserve">aspect of their competition for political legitimacy and cultural power was the making of </w:t>
      </w:r>
      <w:r>
        <w:rPr>
          <w:sz w:val="20"/>
        </w:rPr>
        <w:t xml:space="preserve">music—more precisely, the making of the state history in musical form. In its intense con- </w:t>
      </w:r>
      <w:r>
        <w:rPr>
          <w:sz w:val="20"/>
        </w:rPr>
        <w:t xml:space="preserve">cern with ritual and music,the Wei court engaged in a reworking of Han court music—or </w:t>
      </w:r>
      <w:r>
        <w:rPr>
          <w:sz w:val="20"/>
        </w:rPr>
        <w:t xml:space="preserve">whatever wasleft of it—to serve the new dynasty's needs.Most significant is a set of twelve </w:t>
      </w:r>
      <w:r>
        <w:rPr>
          <w:sz w:val="20"/>
        </w:rPr>
        <w:t xml:space="preserve">songs,the “Wei Songs for Drum and Fife”(Wei guchui qu 魏鼓吹曲),whose lyrics were </w:t>
      </w:r>
      <w:r>
        <w:rPr>
          <w:sz w:val="20"/>
        </w:rPr>
        <w:t xml:space="preserve">composed by Miao Xi 缪(186-245),scholar, ritual specialist, and writer. </w:t>
      </w:r>
      <w:r>
        <w:rPr>
          <w:sz w:val="20"/>
        </w:rPr>
        <w:t xml:space="preserve">Each song in Miao Xi's set is supposed to have been revised from,or based on,a Han </w:t>
      </w:r>
      <w:r>
        <w:rPr>
          <w:sz w:val="20"/>
        </w:rPr>
        <w:t xml:space="preserve">song from the series known as “Songs for Drum, Fife,and the Nao Bell”(Guchui naoge 鼓 </w:t>
      </w:r>
      <w:r>
        <w:rPr>
          <w:sz w:val="20"/>
        </w:rPr>
        <w:t xml:space="preserve">吹歌), supposedly military music.A short note is appended, presumably by the historian </w:t>
      </w:r>
      <w:r>
        <w:rPr>
          <w:sz w:val="20"/>
        </w:rPr>
        <w:t xml:space="preserve">Shen Yue 沈約 (443-513), under each song title in Miao Xi's series to identify the Han song </w:t>
      </w:r>
      <w:r>
        <w:rPr>
          <w:sz w:val="20"/>
        </w:rPr>
        <w:t xml:space="preserve">it supposedly replaces and toexplain the current song's historical referent.74Forinstance,the </w:t>
      </w:r>
      <w:r>
        <w:rPr>
          <w:sz w:val="20"/>
        </w:rPr>
        <w:t xml:space="preserve">note under the title of the third song states:“The third song of the Han series is‘Ai ru zhang'; </w:t>
      </w:r>
      <w:r>
        <w:rPr>
          <w:sz w:val="20"/>
        </w:rPr>
        <w:t xml:space="preserve">the third of the current song set,“Capturing Lu Bu,'describes Lord Cao besieging Linhuai in </w:t>
      </w:r>
      <w:r>
        <w:rPr>
          <w:sz w:val="20"/>
        </w:rPr>
        <w:t xml:space="preserve">the east andcapturingLiBualive”漢第三曲艾如張，今第三曲獲吕布，言曹公东圍臨淮、 </w:t>
      </w:r>
      <w:r>
        <w:rPr>
          <w:sz w:val="20"/>
        </w:rPr>
        <w:t xml:space="preserve">生擒吕布也.75 Miao Xi's song set was composed during Emperor Ming's reign.He might </w:t>
      </w:r>
    </w:p>
    <w:p>
      <w:pPr>
        <w:ind w:firstLine="360"/>
      </w:pPr>
      <w:r>
        <w:rPr>
          <w:sz w:val="20"/>
        </w:rPr>
        <w:t xml:space="preserve">70. Jin shu 39.1143. </w:t>
      </w:r>
      <w:r>
        <w:rPr>
          <w:sz w:val="20"/>
        </w:rPr>
        <w:t xml:space="preserve">71. Wei Zhao describes this work in a memorial to Sun Hao. See Sanguo zhi 65.1462-63. </w:t>
      </w:r>
      <w:r>
        <w:rPr>
          <w:sz w:val="20"/>
        </w:rPr>
        <w:t xml:space="preserve">72.Liang shu梁書(Beijing:Zhonghua shuju,1973),54.783.Sui shu records a tile Funan yiwu zhi扶南物 </w:t>
      </w:r>
      <w:r>
        <w:rPr>
          <w:sz w:val="20"/>
        </w:rPr>
        <w:t xml:space="preserve">志 by Zhu Ying (33.984). </w:t>
      </w:r>
      <w:r>
        <w:rPr>
          <w:sz w:val="20"/>
        </w:rPr>
        <w:t xml:space="preserve">73. This fascination with geography and locale was the background against which Lu Ji wrote his Account of </w:t>
      </w:r>
      <w:r>
        <w:rPr>
          <w:sz w:val="20"/>
        </w:rPr>
        <w:t xml:space="preserve">Luoyang (Luoyang ji 洛陽言记), one of the earliest accounts devoted to this famous city. See a discussion of this </w:t>
      </w:r>
      <w:r>
        <w:rPr>
          <w:sz w:val="20"/>
        </w:rPr>
        <w:t xml:space="preserve">account in Tian,“Fan Writing," 47-48. </w:t>
      </w:r>
      <w:r>
        <w:rPr>
          <w:sz w:val="20"/>
        </w:rPr>
        <w:t xml:space="preserve">74. The Han series of eighteen songs is also recorded in Shen Yue's “Monograph on Music"” (Yue zhi 继志) in </w:t>
      </w:r>
      <w:r>
        <w:rPr>
          <w:sz w:val="20"/>
        </w:rPr>
        <w:t xml:space="preserve">the Song History (Song shu 宋書). The lyrics are often unintelligible and Shen Yue did not even try to punctuate. </w:t>
      </w:r>
      <w:r>
        <w:rPr>
          <w:sz w:val="20"/>
        </w:rPr>
        <w:t xml:space="preserve">Although they are believed to be from the Han, this is impossible to ascertain. </w:t>
      </w:r>
      <w:r>
        <w:rPr>
          <w:sz w:val="20"/>
        </w:rPr>
        <w:t xml:space="preserve">75. Song shu (Beijing: Zhonghua shuju, 1974), 22.644.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722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have composed them in the Taihe 太和 era (227-33), since the last song is entitled “Great </w:t>
      </w:r>
      <w:r>
        <w:rPr>
          <w:sz w:val="20"/>
        </w:rPr>
        <w:t xml:space="preserve">Peace”and begins with the lines,“In the first year of the Taihe era, / the august emperor </w:t>
      </w:r>
      <w:r>
        <w:rPr>
          <w:sz w:val="20"/>
        </w:rPr>
        <w:t xml:space="preserve">ascendedthethrone”惟太和元年，皇帝祚.76 </w:t>
      </w:r>
      <w:r>
        <w:rPr>
          <w:sz w:val="20"/>
        </w:rPr>
        <w:t xml:space="preserve">While the “Han" songs for drum and fife as recorded in Song shu apparently have little </w:t>
      </w:r>
      <w:r>
        <w:rPr>
          <w:sz w:val="20"/>
        </w:rPr>
        <w:t xml:space="preserve">to do with dynastic concerns,Miao Xi's songs constitute a striking versified narrative of </w:t>
      </w:r>
      <w:r>
        <w:rPr>
          <w:sz w:val="20"/>
        </w:rPr>
        <w:t xml:space="preserve">Wei's history. The first song,entitled “Inaugural Pacification”(Chu zhi ping 初之平), gives </w:t>
      </w:r>
      <w:r>
        <w:rPr>
          <w:sz w:val="20"/>
        </w:rPr>
        <w:t xml:space="preserve">a sweepingpicture of thedecline of theEasternHan,thechaos of the realm,and CaoCao's </w:t>
      </w:r>
      <w:r>
        <w:rPr>
          <w:sz w:val="20"/>
        </w:rPr>
        <w:t xml:space="preserve">meteoric rise to military power soon after the Bian/Han Rebellion in the northwest.77 It does </w:t>
      </w:r>
      <w:r>
        <w:rPr>
          <w:sz w:val="20"/>
        </w:rPr>
        <w:t xml:space="preserve">so in thirty-three-syllable lines and at a dynamic,vigorous rhythm. </w:t>
      </w:r>
      <w:r>
        <w:rPr>
          <w:sz w:val="20"/>
        </w:rPr>
        <w:t xml:space="preserve">The second song,“Battle at Xingyang”(Zhan Xingyang 榮陽),relates Cao's disastrous </w:t>
      </w:r>
      <w:r>
        <w:rPr>
          <w:sz w:val="20"/>
        </w:rPr>
        <w:t xml:space="preserve">confrontation with the warlord Dong Zhuo's general Xu Rong 徐荣.At the time the allied </w:t>
      </w:r>
      <w:r>
        <w:rPr>
          <w:sz w:val="20"/>
        </w:rPr>
        <w:t xml:space="preserve">army against Dong Zhuo was too fearful to advance; Cao Cao was the only one who led an </w:t>
      </w:r>
      <w:r>
        <w:rPr>
          <w:sz w:val="20"/>
        </w:rPr>
        <w:t xml:space="preserve">attack,which resulted in a setback.Cao Cao's horse was wounded and he himself injured </w:t>
      </w:r>
      <w:r>
        <w:rPr>
          <w:sz w:val="20"/>
        </w:rPr>
        <w:t xml:space="preserve">by a stray arrow. In a brilliant move, Miao Xi chooses to represent, of all the battles Cao </w:t>
      </w:r>
      <w:r>
        <w:rPr>
          <w:sz w:val="20"/>
        </w:rPr>
        <w:t xml:space="preserve">Cao had won in his illustrious military career, one in which he suffered a spectacular defeat. </w:t>
      </w:r>
      <w:r>
        <w:rPr>
          <w:sz w:val="20"/>
        </w:rPr>
        <w:t xml:space="preserve">This,however, only serves to accentuate Cao's courage, determination, and devotion to the </w:t>
      </w:r>
      <w:r>
        <w:rPr>
          <w:sz w:val="20"/>
        </w:rPr>
        <w:t xml:space="preserve">righteous cause.Evoking the heroic and tragic aura of the“Kingdom’s Dead"(Guoshang  </w:t>
      </w:r>
      <w:r>
        <w:rPr>
          <w:sz w:val="20"/>
        </w:rPr>
        <w:t xml:space="preserve">易）from the Nine Songs(Jiuge 九歌） in the Lyrics of Chu,the song contains some of the </w:t>
      </w:r>
      <w:r>
        <w:rPr>
          <w:sz w:val="20"/>
        </w:rPr>
        <w:t xml:space="preserve">most memorable lines in Chinese poetry, and served as an inspiration for the Tang poet Li </w:t>
      </w:r>
      <w:r>
        <w:rPr>
          <w:sz w:val="20"/>
        </w:rPr>
        <w:t xml:space="preserve">He 李贺 (790-816) in writing his baroque ballads of historical romance.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榮陽 </w:t>
      </w:r>
      <w:r>
        <w:rPr>
          <w:sz w:val="20"/>
        </w:rPr>
        <w:t xml:space="preserve">Fighting at Xingying, </w:t>
      </w:r>
      <w:r>
        <w:rPr>
          <w:sz w:val="20"/>
        </w:rPr>
        <w:t xml:space="preserve">汴水陂 </w:t>
      </w:r>
      <w:r>
        <w:rPr>
          <w:sz w:val="20"/>
        </w:rPr>
        <w:t xml:space="preserve">On the dyke of the Bian River. </w:t>
      </w:r>
      <w:r>
        <w:rPr>
          <w:sz w:val="20"/>
        </w:rPr>
        <w:t xml:space="preserve">戎士愤怒 </w:t>
      </w:r>
      <w:r>
        <w:rPr>
          <w:sz w:val="20"/>
        </w:rPr>
        <w:t xml:space="preserve">Warriors were wrathful, </w:t>
      </w:r>
      <w:r>
        <w:rPr>
          <w:sz w:val="20"/>
        </w:rPr>
        <w:t xml:space="preserve">贯甲 </w:t>
      </w:r>
      <w:r>
        <w:rPr>
          <w:sz w:val="20"/>
        </w:rPr>
        <w:t xml:space="preserve">Galloping in full armor. </w:t>
      </w:r>
      <w:r>
        <w:rPr>
          <w:sz w:val="20"/>
        </w:rPr>
        <w:t xml:space="preserve">陳未成 </w:t>
      </w:r>
      <w:r>
        <w:rPr>
          <w:sz w:val="20"/>
        </w:rPr>
        <w:t xml:space="preserve">Before the battle line was formed, </w:t>
      </w:r>
      <w:r>
        <w:rPr>
          <w:sz w:val="20"/>
        </w:rPr>
        <w:t xml:space="preserve">退徐榮 </w:t>
      </w:r>
      <w:r>
        <w:rPr>
          <w:sz w:val="20"/>
        </w:rPr>
        <w:t xml:space="preserve">We withdrew from Xu Rong. </w:t>
      </w:r>
      <w:r>
        <w:rPr>
          <w:sz w:val="20"/>
        </w:rPr>
        <w:t xml:space="preserve">二萬 </w:t>
      </w:r>
      <w:r>
        <w:rPr>
          <w:sz w:val="20"/>
        </w:rPr>
        <w:t xml:space="preserve">Their twenty thousand riders </w:t>
      </w:r>
      <w:r>
        <w:rPr>
          <w:sz w:val="20"/>
        </w:rPr>
        <w:t xml:space="preserve">靳曼平 </w:t>
      </w:r>
      <w:r>
        <w:rPr>
          <w:sz w:val="20"/>
        </w:rPr>
        <w:t xml:space="preserve">Flattened the camps. </w:t>
      </w:r>
      <w:r>
        <w:rPr>
          <w:sz w:val="20"/>
        </w:rPr>
        <w:t xml:space="preserve">戎馬傷 </w:t>
      </w:r>
      <w:r>
        <w:rPr>
          <w:sz w:val="20"/>
        </w:rPr>
        <w:t xml:space="preserve">His war mount was wounded, </w:t>
      </w:r>
      <w:r>
        <w:rPr>
          <w:sz w:val="20"/>
        </w:rPr>
        <w:t xml:space="preserve">六軍 </w:t>
      </w:r>
      <w:r>
        <w:rPr>
          <w:sz w:val="20"/>
        </w:rPr>
        <w:t xml:space="preserve">The Six Armies alarmed. </w:t>
      </w:r>
      <w:r>
        <w:rPr>
          <w:sz w:val="20"/>
        </w:rPr>
        <w:t xml:space="preserve">勢不集 </w:t>
      </w:r>
      <w:r>
        <w:rPr>
          <w:sz w:val="20"/>
        </w:rPr>
        <w:t xml:space="preserve">His might did not prevail; </w:t>
      </w:r>
      <w:r>
        <w:rPr>
          <w:sz w:val="20"/>
        </w:rPr>
        <w:t xml:space="preserve">Our forces were almost done for. </w:t>
      </w:r>
      <w:r>
        <w:rPr>
          <w:sz w:val="20"/>
        </w:rPr>
        <w:t xml:space="preserve">白日没 </w:t>
      </w:r>
      <w:r>
        <w:rPr>
          <w:sz w:val="20"/>
        </w:rPr>
        <w:t xml:space="preserve">The white sun was sinking; </w:t>
      </w:r>
      <w:r>
        <w:rPr>
          <w:sz w:val="20"/>
        </w:rPr>
        <w:t xml:space="preserve">時晦冥 </w:t>
      </w:r>
      <w:r>
        <w:rPr>
          <w:sz w:val="20"/>
        </w:rPr>
        <w:t xml:space="preserve">The hours were dark. </w:t>
      </w:r>
      <w:r>
        <w:rPr>
          <w:sz w:val="20"/>
        </w:rPr>
        <w:t xml:space="preserve">顧中牟 </w:t>
      </w:r>
      <w:r>
        <w:rPr>
          <w:sz w:val="20"/>
        </w:rPr>
        <w:t xml:space="preserve">With a backward look at Zhongmou, </w:t>
      </w:r>
      <w:r>
        <w:rPr>
          <w:sz w:val="20"/>
        </w:rPr>
        <w:t xml:space="preserve">心屏營 </w:t>
      </w:r>
      <w:r>
        <w:rPr>
          <w:sz w:val="20"/>
        </w:rPr>
        <w:t xml:space="preserve">His heart was troubled.78 </w:t>
      </w:r>
      <w:r>
        <w:rPr>
          <w:sz w:val="20"/>
        </w:rPr>
        <w:t xml:space="preserve">同盟疑 </w:t>
      </w:r>
      <w:r>
        <w:rPr>
          <w:sz w:val="20"/>
        </w:rPr>
        <w:t xml:space="preserve">The allies were apprehensive, </w:t>
      </w:r>
      <w:r>
        <w:rPr>
          <w:sz w:val="20"/>
        </w:rPr>
        <w:t xml:space="preserve">計無成 </w:t>
      </w:r>
      <w:r>
        <w:rPr>
          <w:sz w:val="20"/>
        </w:rPr>
        <w:t xml:space="preserve">Their plan came to naught. </w:t>
      </w:r>
      <w:r>
        <w:rPr>
          <w:sz w:val="20"/>
        </w:rPr>
        <w:t xml:space="preserve">賴我武皇 </w:t>
      </w:r>
      <w:r>
        <w:rPr>
          <w:sz w:val="20"/>
        </w:rPr>
        <w:t xml:space="preserve">But thanks to our Martial Sovereign, </w:t>
      </w:r>
      <w:r>
        <w:rPr>
          <w:sz w:val="20"/>
        </w:rPr>
        <w:t xml:space="preserve">萬國寧 </w:t>
      </w:r>
      <w:r>
        <w:rPr>
          <w:sz w:val="20"/>
        </w:rPr>
        <w:t xml:space="preserve">Ten thousand states were at peace. </w:t>
      </w:r>
    </w:p>
    <w:p>
      <w:pPr>
        <w:pStyle w:val="Heading1"/>
      </w:pPr>
      <w:r>
        <w:t>76. Ibid., 22.647.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76. Ibid., 22.647. </w:t>
      </w:r>
      <w:r>
        <w:rPr>
          <w:sz w:val="20"/>
        </w:rPr>
        <w:t xml:space="preserve">77. Cao Cao was living in retirement at his hometown when the rebellion broke out and he was summoned back </w:t>
      </w:r>
      <w:r>
        <w:rPr>
          <w:sz w:val="20"/>
        </w:rPr>
        <w:t xml:space="preserve">to the capital to be a military commander. Shortly after the warlord Dong Zhuo 董卓 (d. 192) deposed the young </w:t>
      </w:r>
      <w:r>
        <w:rPr>
          <w:sz w:val="20"/>
        </w:rPr>
        <w:t xml:space="preserve">emperor and poisoned the Empress Dowager. Cao Cao fled from the capital and went back home to raise an army, </w:t>
      </w:r>
      <w:r>
        <w:rPr>
          <w:sz w:val="20"/>
        </w:rPr>
        <w:t xml:space="preserve">joining the alliance with Yuan Shao along with other nobles resisting Dong Zhuo. Sanguo zhi 1.5-6. </w:t>
      </w:r>
      <w:r>
        <w:rPr>
          <w:sz w:val="20"/>
        </w:rPr>
        <w:t xml:space="preserve">78. Earlier, when Cao Cao fled from the capital controlled by Dong Zhuo, he had passed through Zhongmou and </w:t>
      </w:r>
      <w:r>
        <w:rPr>
          <w:sz w:val="20"/>
        </w:rPr>
        <w:t xml:space="preserve">was arrested; he was only released due to the intervention of a wise county clerk. </w:t>
      </w:r>
    </w:p>
    <w:p>
      <w:pPr>
        <w:pStyle w:val="Heading1"/>
      </w:pPr>
      <w:r>
        <w:t>Remaking History: The Shu and Wu Perspectives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XIAOFEI TIAN </w:t>
      </w:r>
      <w:r>
        <w:rPr>
          <w:sz w:val="20"/>
        </w:rPr>
        <w:t xml:space="preserve">HARVARD UNIVERSITY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Of the three powers—Wei, Shu, and Wu—that divided China for the better part </w:t>
      </w:r>
      <w:r>
        <w:rPr>
          <w:sz w:val="20"/>
        </w:rPr>
        <w:t xml:space="preserve">of the third century, Wei has received the most attention in the standard literary </w:t>
      </w:r>
      <w:r>
        <w:rPr>
          <w:sz w:val="20"/>
        </w:rPr>
        <w:t xml:space="preserve">historical accounts. In a typical book of Chinese literary history in any language </w:t>
      </w:r>
      <w:r>
        <w:rPr>
          <w:sz w:val="20"/>
        </w:rPr>
        <w:t xml:space="preserve">little, if anything, is said about Wu and Shu. This article argues that the consider- </w:t>
      </w:r>
      <w:r>
        <w:rPr>
          <w:sz w:val="20"/>
        </w:rPr>
        <w:t xml:space="preserve">ation of the literary production of Shu and Wu is crucial to a fuller picture of the </w:t>
      </w:r>
      <w:r>
        <w:rPr>
          <w:sz w:val="20"/>
        </w:rPr>
        <w:t xml:space="preserve">cultural dynamics of the Three Kingdoms period. The three states competed with </w:t>
      </w:r>
      <w:r>
        <w:rPr>
          <w:sz w:val="20"/>
        </w:rPr>
        <w:t xml:space="preserve">one another for the claim to political legitimacy and cultural supremacy, and Wu </w:t>
      </w:r>
      <w:r>
        <w:rPr>
          <w:sz w:val="20"/>
        </w:rPr>
        <w:t xml:space="preserve">in particular was in a position to contend with Wei in its cultural undertakings, </w:t>
      </w:r>
      <w:r>
        <w:rPr>
          <w:sz w:val="20"/>
        </w:rPr>
        <w:t xml:space="preserve">notably in the areas of history writing and ritual music. This article begins with </w:t>
      </w:r>
      <w:r>
        <w:rPr>
          <w:sz w:val="20"/>
        </w:rPr>
        <w:t xml:space="preserve">an overview of Shu and Wu literary production, and moves on to a more detailed </w:t>
      </w:r>
      <w:r>
        <w:rPr>
          <w:sz w:val="20"/>
        </w:rPr>
        <w:t xml:space="preserve">discussion of Wu's cultural projects, both of which were intended to assert Wu's </w:t>
      </w:r>
      <w:r>
        <w:rPr>
          <w:sz w:val="20"/>
        </w:rPr>
        <w:t xml:space="preserve">legitimacy and cultural power vis-a-vis Wei and Shu's claims to cultural and polit- </w:t>
      </w:r>
      <w:r>
        <w:rPr>
          <w:sz w:val="20"/>
        </w:rPr>
        <w:t xml:space="preserve">ical orthodoxy. Ultimately, this article implicitly asks the question of how to write </w:t>
      </w:r>
      <w:r>
        <w:rPr>
          <w:sz w:val="20"/>
        </w:rPr>
        <w:t xml:space="preserve">literary history when there is scant material from the period under question, and </w:t>
      </w:r>
      <w:r>
        <w:rPr>
          <w:sz w:val="20"/>
        </w:rPr>
        <w:t xml:space="preserve">suggests that we perform textual excavations and make use of what we have to try </w:t>
      </w:r>
      <w:r>
        <w:rPr>
          <w:sz w:val="20"/>
        </w:rPr>
        <w:t xml:space="preserve">and reconstruct, as best as we can, what once was. A good literary history of the </w:t>
      </w:r>
      <w:r>
        <w:rPr>
          <w:sz w:val="20"/>
        </w:rPr>
        <w:t xml:space="preserve">Chinese medieval period, the age of manuscript culture and that of heavy textual </w:t>
      </w:r>
      <w:r>
        <w:rPr>
          <w:sz w:val="20"/>
        </w:rPr>
        <w:t xml:space="preserve">losses and transfigurations, should be written with the awareness of the incomplete </w:t>
      </w:r>
      <w:r>
        <w:rPr>
          <w:sz w:val="20"/>
        </w:rPr>
        <w:t xml:space="preserve">and imperfect nature of the data we do have, and incorporate the phenomenon of </w:t>
      </w:r>
      <w:r>
        <w:rPr>
          <w:sz w:val="20"/>
        </w:rPr>
        <w:t xml:space="preserve">textual losses and transfigurations as well as some reflections on the underlying </w:t>
      </w:r>
      <w:r>
        <w:rPr>
          <w:sz w:val="20"/>
        </w:rPr>
        <w:t xml:space="preserve">reasons into its narrative and critical inquiry.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INTRODUCTION:THELOSTLITERARYHISTORY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 gap in standard Chinese literary history,so large that it becomes imperceptible,glares at us. </w:t>
      </w:r>
      <w:r>
        <w:rPr>
          <w:sz w:val="20"/>
        </w:rPr>
        <w:t xml:space="preserve">Of the three powers—Wei 魏,Shu 蜀,and Wu 吴—that divided China for the better part of </w:t>
      </w:r>
      <w:r>
        <w:rPr>
          <w:sz w:val="20"/>
        </w:rPr>
        <w:t xml:space="preserve">the third century,Wei has received the most attention in standard literaryhistorical accounts; </w:t>
      </w:r>
      <w:r>
        <w:rPr>
          <w:sz w:val="20"/>
        </w:rPr>
        <w:t xml:space="preserve">little, if anything, is said about the literary production of Wu and Shu during the Three King- </w:t>
      </w:r>
      <w:r>
        <w:rPr>
          <w:sz w:val="20"/>
        </w:rPr>
        <w:t xml:space="preserve">doms period (220-65). Opening any typical work of Chinese literary history,we find that the </w:t>
      </w:r>
      <w:r>
        <w:rPr>
          <w:sz w:val="20"/>
        </w:rPr>
        <w:t xml:space="preserve">account of the third century is dominated by a linear narrative organized around the literary </w:t>
      </w:r>
      <w:r>
        <w:rPr>
          <w:sz w:val="20"/>
        </w:rPr>
        <w:t xml:space="preserve">output of the three political eras, that is to say, the Jian'an 建安 era (196-220) of the Eastern </w:t>
      </w:r>
      <w:r>
        <w:rPr>
          <w:sz w:val="20"/>
        </w:rPr>
        <w:t xml:space="preserve">Han dynasty (25-220),the Zhengshi 正始 era (240-49) of the Wei dynasty (220-65),and </w:t>
      </w:r>
      <w:r>
        <w:rPr>
          <w:sz w:val="20"/>
        </w:rPr>
        <w:t xml:space="preserve">the Taikang 太康 era(280-89)of theWesternJin dynasty (265-316).The narrative is further </w:t>
      </w:r>
      <w:r>
        <w:rPr>
          <w:sz w:val="20"/>
        </w:rPr>
        <w:t xml:space="preserve">punctuated by a few stellar clusters, namely Wei's ruling family, the house of Cao 曹; the </w:t>
      </w:r>
      <w:r>
        <w:rPr>
          <w:sz w:val="20"/>
        </w:rPr>
        <w:t xml:space="preserve">“"Seven Masters of the Jian’an Era”(Jian'an qizi 建安七子); and the“Seven Worthies of the </w:t>
      </w:r>
      <w:r>
        <w:rPr>
          <w:sz w:val="20"/>
        </w:rPr>
        <w:t xml:space="preserve">Bamboo Grove”(zhulin qixian 竹林七贤), in particular its two literary luminaries,Ruan Ji阮 </w:t>
      </w:r>
      <w:r>
        <w:rPr>
          <w:sz w:val="20"/>
        </w:rPr>
        <w:t xml:space="preserve">籍(210-263)and XiKang 嵇康(223-262). </w:t>
      </w:r>
    </w:p>
    <w:p>
      <w:pPr>
        <w:ind w:firstLine="360"/>
      </w:pPr>
      <w:r>
        <w:rPr>
          <w:sz w:val="20"/>
        </w:rPr>
        <w:t xml:space="preserve">I wish to thank Antje Richter and the two anonymous readers for their critical feedback and helpful suggestions for </w:t>
      </w:r>
      <w:r>
        <w:rPr>
          <w:sz w:val="20"/>
        </w:rPr>
        <w:t xml:space="preserve">improving the article. Any remaining fault is clearly my own.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ind w:firstLine="360"/>
      </w:pPr>
      <w:r>
        <w:rPr>
          <w:sz w:val="20"/>
        </w:rPr>
        <w:t xml:space="preserve">705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723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While thefacts cited in the song—the wounding of the war mount,the twenty thousand rid- </w:t>
      </w:r>
      <w:r>
        <w:rPr>
          <w:sz w:val="20"/>
        </w:rPr>
        <w:t xml:space="preserve">ers commanded byXuRong—correspond toorsupplement CaoCao'sbiographyin dynastic </w:t>
      </w:r>
      <w:r>
        <w:rPr>
          <w:sz w:val="20"/>
        </w:rPr>
        <w:t xml:space="preserve">history,it is the dramatized imagery of the sun sinking on the battlefield and the momentary </w:t>
      </w:r>
      <w:r>
        <w:rPr>
          <w:sz w:val="20"/>
        </w:rPr>
        <w:t xml:space="preserve">uncertainty in the hours of darkness that truly brings the scene alive. This sort of imaginary </w:t>
      </w:r>
      <w:r>
        <w:rPr>
          <w:sz w:val="20"/>
        </w:rPr>
        <w:t xml:space="preserve">detail, physical and psychological,is exactly what gives the Tang poet Li He's historical bal- </w:t>
      </w:r>
      <w:r>
        <w:rPr>
          <w:sz w:val="20"/>
        </w:rPr>
        <w:t xml:space="preserve">ladssomuch theatricalvividness and emotional force. </w:t>
      </w:r>
      <w:r>
        <w:rPr>
          <w:sz w:val="20"/>
        </w:rPr>
        <w:t xml:space="preserve">The next seven songs are “Apprehending Li Bu,”“Victory at Guandu"(Ke Guandu 克 </w:t>
      </w:r>
      <w:r>
        <w:rPr>
          <w:sz w:val="20"/>
        </w:rPr>
        <w:t xml:space="preserve">官渡)，“Native Land”(Jiu bang 菁邦)，“Martial Deeds Accomplished”(Ding wugong 定武 </w:t>
      </w:r>
      <w:r>
        <w:rPr>
          <w:sz w:val="20"/>
        </w:rPr>
        <w:t xml:space="preserve">功），“Taking Willow City”(Tu Liucheng 屠柳城)，“Vanquishing Southern Jing”(Ping nan </w:t>
      </w:r>
      <w:r>
        <w:rPr>
          <w:sz w:val="20"/>
        </w:rPr>
        <w:t xml:space="preserve">Jing 平南荆),and“Pacifying the Land within the Pass"(Ping Guanzhong 平關中).They </w:t>
      </w:r>
      <w:r>
        <w:rPr>
          <w:sz w:val="20"/>
        </w:rPr>
        <w:t xml:space="preserve">relate,as thetitlesindicate,a series of conquests by which Cao Caogradually consolidated </w:t>
      </w:r>
      <w:r>
        <w:rPr>
          <w:sz w:val="20"/>
        </w:rPr>
        <w:t xml:space="preserve">his rule over north China.The fifth song,“Native Land,” stands out as the only song written </w:t>
      </w:r>
      <w:r>
        <w:rPr>
          <w:sz w:val="20"/>
        </w:rPr>
        <w:t xml:space="preserve">in the four-three-syllable meter throughout.Instead of depicting another military campaign, </w:t>
      </w:r>
      <w:r>
        <w:rPr>
          <w:sz w:val="20"/>
        </w:rPr>
        <w:t xml:space="preserve">it describes Cao Cao's compassionfor his people,thekey characteristic of a good ruler. </w:t>
      </w:r>
      <w:r>
        <w:rPr>
          <w:sz w:val="20"/>
        </w:rPr>
        <w:t xml:space="preserve">In 202, after his grand victory over one of his most powerful enemies,Yuan Shao 袁貂 </w:t>
      </w:r>
      <w:r>
        <w:rPr>
          <w:sz w:val="20"/>
        </w:rPr>
        <w:t xml:space="preserve">(d. 202), Cao Cao returned to Qiao 焦 (in modern Anhui),his hometown, sought out the kin </w:t>
      </w:r>
      <w:r>
        <w:rPr>
          <w:sz w:val="20"/>
        </w:rPr>
        <w:t xml:space="preserve">of those who had died in the civil war without sons,and established heirs for them.He also </w:t>
      </w:r>
      <w:r>
        <w:rPr>
          <w:sz w:val="20"/>
        </w:rPr>
        <w:t xml:space="preserve">ordered a temple erected to make sacrifices to their souls.Cao Caohad issued an instruction </w:t>
      </w:r>
      <w:r>
        <w:rPr>
          <w:sz w:val="20"/>
        </w:rPr>
        <w:t xml:space="preserve">at the time, and the song adheres closely to that text. The instruction reads: </w:t>
      </w:r>
    </w:p>
    <w:p>
      <w:pPr>
        <w:ind w:firstLine="360"/>
      </w:pPr>
      <w:r>
        <w:rPr>
          <w:sz w:val="20"/>
        </w:rPr>
        <w:t xml:space="preserve">I raised the righteous troops to purge the world of violence and disorder; and yet, so many of the </w:t>
      </w:r>
      <w:r>
        <w:rPr>
          <w:sz w:val="20"/>
        </w:rPr>
        <w:t xml:space="preserve">people of my native land have died that I now walk in the city all day long without seeing anyone </w:t>
      </w:r>
      <w:r>
        <w:rPr>
          <w:sz w:val="20"/>
        </w:rPr>
        <w:t xml:space="preserve">I used to know—this saddens and wounds my heart. I hereby command that, for all command- </w:t>
      </w:r>
      <w:r>
        <w:rPr>
          <w:sz w:val="20"/>
        </w:rPr>
        <w:t xml:space="preserve">ers and soldiers who have died without sons since the raising of the righteous troops, let their </w:t>
      </w:r>
      <w:r>
        <w:rPr>
          <w:sz w:val="20"/>
        </w:rPr>
        <w:t xml:space="preserve">kith and kin be sought out to be their heirs; let the heirs be given farming land, and be provided </w:t>
      </w:r>
      <w:r>
        <w:rPr>
          <w:sz w:val="20"/>
        </w:rPr>
        <w:t xml:space="preserve">with oxen to plow the field,by the government, and let there be a school and teachers to educate </w:t>
      </w:r>
      <w:r>
        <w:rPr>
          <w:sz w:val="20"/>
        </w:rPr>
        <w:t xml:space="preserve">them; let a temple be erected on behalf of the survivors so that they can make sacrifices to their </w:t>
      </w:r>
      <w:r>
        <w:rPr>
          <w:sz w:val="20"/>
        </w:rPr>
        <w:t xml:space="preserve">forefathers. If the soul does have consciousness after death, then what regret would I have after </w:t>
      </w:r>
      <w:r>
        <w:rPr>
          <w:sz w:val="20"/>
        </w:rPr>
        <w:t xml:space="preserve">a hundred years [i.e., after my death]?79 </w:t>
      </w:r>
      <w:r>
        <w:rPr>
          <w:sz w:val="20"/>
        </w:rPr>
        <w:t xml:space="preserve">吾起義兵，為天下除暴，土人民死略盘，國中終日行，不见所，使吾凄傷懷.其 </w:t>
      </w:r>
      <w:r>
        <w:rPr>
          <w:sz w:val="20"/>
        </w:rPr>
        <w:t xml:space="preserve">義兵已來，將士無後者，求其親戚以後之，授土田，官給耕牛，置學師以教之.為存者立， </w:t>
      </w:r>
      <w:r>
        <w:rPr>
          <w:sz w:val="20"/>
        </w:rPr>
        <w:t xml:space="preserve">使祀其先人.魂而有靈，吾百年之後何恨哉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Miao Xie's song is as follows: </w:t>
      </w:r>
    </w:p>
    <w:p>
      <w:pPr>
        <w:ind w:firstLine="360"/>
      </w:pPr>
      <w:r>
        <w:rPr>
          <w:sz w:val="20"/>
        </w:rPr>
        <w:t xml:space="preserve">邦條 </w:t>
      </w:r>
      <w:r>
        <w:rPr>
          <w:sz w:val="20"/>
        </w:rPr>
        <w:t xml:space="preserve">The native land is desolate: </w:t>
      </w:r>
      <w:r>
        <w:rPr>
          <w:sz w:val="20"/>
        </w:rPr>
        <w:t xml:space="preserve">心傷悲 </w:t>
      </w:r>
      <w:r>
        <w:rPr>
          <w:sz w:val="20"/>
        </w:rPr>
        <w:t xml:space="preserve">the heart grieves. </w:t>
      </w:r>
      <w:r>
        <w:rPr>
          <w:sz w:val="20"/>
        </w:rPr>
        <w:t xml:space="preserve">孤魂翩翩 </w:t>
      </w:r>
      <w:r>
        <w:rPr>
          <w:sz w:val="20"/>
        </w:rPr>
        <w:t xml:space="preserve">Lonely souls drift on: </w:t>
      </w:r>
      <w:r>
        <w:rPr>
          <w:sz w:val="20"/>
        </w:rPr>
        <w:t xml:space="preserve">當何依 </w:t>
      </w:r>
      <w:r>
        <w:rPr>
          <w:sz w:val="20"/>
        </w:rPr>
        <w:t xml:space="preserve">where would they settle? </w:t>
      </w:r>
      <w:r>
        <w:rPr>
          <w:sz w:val="20"/>
        </w:rPr>
        <w:t xml:space="preserve">游士戀故 </w:t>
      </w:r>
      <w:r>
        <w:rPr>
          <w:sz w:val="20"/>
        </w:rPr>
        <w:t xml:space="preserve">This traveler longs for his old friends, </w:t>
      </w:r>
      <w:r>
        <w:rPr>
          <w:sz w:val="20"/>
        </w:rPr>
        <w:t xml:space="preserve">涕如摧 </w:t>
      </w:r>
      <w:r>
        <w:rPr>
          <w:sz w:val="20"/>
        </w:rPr>
        <w:t xml:space="preserve">tears fall in pain; </w:t>
      </w:r>
      <w:r>
        <w:rPr>
          <w:sz w:val="20"/>
        </w:rPr>
        <w:t xml:space="preserve">兵起事大 </w:t>
      </w:r>
      <w:r>
        <w:rPr>
          <w:sz w:val="20"/>
        </w:rPr>
        <w:t xml:space="preserve">Troops are raised,the enterprise is weighty, </w:t>
      </w:r>
      <w:r>
        <w:rPr>
          <w:sz w:val="20"/>
        </w:rPr>
        <w:t xml:space="preserve">令達 </w:t>
      </w:r>
      <w:r>
        <w:rPr>
          <w:sz w:val="20"/>
        </w:rPr>
        <w:t xml:space="preserve">causing my wish to go astray. </w:t>
      </w:r>
      <w:r>
        <w:rPr>
          <w:sz w:val="20"/>
        </w:rPr>
        <w:t xml:space="preserve">博求親戚 </w:t>
      </w:r>
      <w:r>
        <w:rPr>
          <w:sz w:val="20"/>
        </w:rPr>
        <w:t xml:space="preserve">WidelyI seek thekith andkin: </w:t>
      </w:r>
      <w:r>
        <w:rPr>
          <w:sz w:val="20"/>
        </w:rPr>
        <w:t xml:space="preserve">在者 </w:t>
      </w:r>
      <w:r>
        <w:rPr>
          <w:sz w:val="20"/>
        </w:rPr>
        <w:t xml:space="preserve">who are the survivors? </w:t>
      </w:r>
      <w:r>
        <w:rPr>
          <w:sz w:val="20"/>
        </w:rPr>
        <w:t xml:space="preserve">立置後 </w:t>
      </w:r>
      <w:r>
        <w:rPr>
          <w:sz w:val="20"/>
        </w:rPr>
        <w:t xml:space="preserve">Let a temple be erected,let heirs be appointed, </w:t>
      </w:r>
      <w:r>
        <w:rPr>
          <w:sz w:val="20"/>
        </w:rPr>
        <w:t xml:space="preserve">魂來歸 </w:t>
      </w:r>
      <w:r>
        <w:rPr>
          <w:sz w:val="20"/>
        </w:rPr>
        <w:t xml:space="preserve">let the souls come home. </w:t>
      </w:r>
    </w:p>
    <w:p>
      <w:pPr>
        <w:ind w:firstLine="360"/>
      </w:pPr>
      <w:r>
        <w:rPr>
          <w:sz w:val="20"/>
        </w:rPr>
        <w:t xml:space="preserve">79. Sanguo zhi 1.2223.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724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 Cao Cao's instruction,the concerns for the war dead are intertwined with a moving antici- </w:t>
      </w:r>
      <w:r>
        <w:rPr>
          <w:sz w:val="20"/>
        </w:rPr>
        <w:t xml:space="preserve">pation of his own death.The erection of a temple is more for the living than for the dead (the </w:t>
      </w:r>
      <w:r>
        <w:rPr>
          <w:sz w:val="20"/>
        </w:rPr>
        <w:t xml:space="preserve">clause wei cunzhe li miao 為存者立廊literally means“erecting a temple for the survivors,” </w:t>
      </w:r>
      <w:r>
        <w:rPr>
          <w:sz w:val="20"/>
        </w:rPr>
        <w:t xml:space="preserve">and there is also the skeptical remark,“If the soul does have consciousness after death"); </w:t>
      </w:r>
      <w:r>
        <w:rPr>
          <w:sz w:val="20"/>
        </w:rPr>
        <w:t xml:space="preserve">nevertheless,Cao imagines that his own soul would take comfort in the knowledge that he </w:t>
      </w:r>
      <w:r>
        <w:rPr>
          <w:sz w:val="20"/>
        </w:rPr>
        <w:t xml:space="preserve">had done his best to commemorate the fallen.In MiaoXi's song,the voice could easily be </w:t>
      </w:r>
      <w:r>
        <w:rPr>
          <w:sz w:val="20"/>
        </w:rPr>
        <w:t xml:space="preserve">CaoCao's,nowimmortalized and endlesslypublicallyrepeatableinritualverse,speaking in </w:t>
      </w:r>
      <w:r>
        <w:rPr>
          <w:sz w:val="20"/>
        </w:rPr>
        <w:t xml:space="preserve">the first person to the audience.It is a song about remembering Cao Cao,himself now dead, </w:t>
      </w:r>
      <w:r>
        <w:rPr>
          <w:sz w:val="20"/>
        </w:rPr>
        <w:t xml:space="preserve">remembering the dead. Its last line,reenacted as it is in a ritual ceremony, could be heard as </w:t>
      </w:r>
      <w:r>
        <w:rPr>
          <w:sz w:val="20"/>
        </w:rPr>
        <w:t xml:space="preserve">calling the souls of the kingdom's dead as well as that of Cao Cao himself.Its insertion in </w:t>
      </w:r>
      <w:r>
        <w:rPr>
          <w:sz w:val="20"/>
        </w:rPr>
        <w:t xml:space="preserve">the middle point of the nine songs about the conquests of Cao Cao,posthumously called the </w:t>
      </w:r>
      <w:r>
        <w:rPr>
          <w:sz w:val="20"/>
        </w:rPr>
        <w:t xml:space="preserve">"Martial Emperor,”thus takes on a symbolic significance underlying the entire song series. </w:t>
      </w:r>
      <w:r>
        <w:rPr>
          <w:sz w:val="20"/>
        </w:rPr>
        <w:t xml:space="preserve">The tenth song in the series,“Responding to theImperial Destiny”(Ying di qi 雁帝期), </w:t>
      </w:r>
      <w:r>
        <w:rPr>
          <w:sz w:val="20"/>
        </w:rPr>
        <w:t xml:space="preserve">is an ode to Cao Pi's founding of the Wei dynasty and thus represents a change of tempo. </w:t>
      </w:r>
      <w:r>
        <w:rPr>
          <w:sz w:val="20"/>
        </w:rPr>
        <w:t xml:space="preserve">While the previous songs are all about the Martial Emperor's military campaigns, this song </w:t>
      </w:r>
      <w:r>
        <w:rPr>
          <w:sz w:val="20"/>
        </w:rPr>
        <w:t xml:space="preserve">presents a picture of the peace and prosperity of the empire,with auspicious omens abound- </w:t>
      </w:r>
      <w:r>
        <w:rPr>
          <w:sz w:val="20"/>
        </w:rPr>
        <w:t xml:space="preserve">ing.It places a particular emphasis on the civilizing rule and cultural accomplishments of </w:t>
      </w:r>
      <w:r>
        <w:rPr>
          <w:sz w:val="20"/>
        </w:rPr>
        <w:t xml:space="preserve">CaoPi,hailed byhis posthumous title“the Cultured Emperor”(Wenhuang 文皇）at the </w:t>
      </w:r>
      <w:r>
        <w:rPr>
          <w:sz w:val="20"/>
        </w:rPr>
        <w:t xml:space="preserve">beginning of the song. </w:t>
      </w:r>
      <w:r>
        <w:rPr>
          <w:sz w:val="20"/>
        </w:rPr>
        <w:t xml:space="preserve">The eleventh song,“Harmony and Prosperity”(Yongxi 熙), continues the eulogy of </w:t>
      </w:r>
      <w:r>
        <w:rPr>
          <w:sz w:val="20"/>
        </w:rPr>
        <w:t xml:space="preserve">the Wei governance.It stresses the accord shared by the ruler and ministers,and sings self- </w:t>
      </w:r>
      <w:r>
        <w:rPr>
          <w:sz w:val="20"/>
        </w:rPr>
        <w:t xml:space="preserve">refexively of the harmonious and harmonizing power of music. The phrasing of the follow- </w:t>
      </w:r>
      <w:r>
        <w:rPr>
          <w:sz w:val="20"/>
        </w:rPr>
        <w:t xml:space="preserve">ing stanza, marked by the use of a new rhyme, evokes many of the public banquet poems </w:t>
      </w:r>
      <w:r>
        <w:rPr>
          <w:sz w:val="20"/>
        </w:rPr>
        <w:t xml:space="preserve">written by poets in Cao Cao and Cao Pi's entourage, with the mention of ale and music.80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7022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[147, 724, 281, 92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02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On auspicious days we come upon the high hall, </w:t>
      </w:r>
      <w:r>
        <w:rPr>
          <w:sz w:val="20"/>
        </w:rPr>
        <w:t xml:space="preserve">Ale is set out,famed performers in array. </w:t>
      </w:r>
      <w:r>
        <w:rPr>
          <w:sz w:val="20"/>
        </w:rPr>
        <w:t xml:space="preserve">The sound of singing—how it is drawn out, </w:t>
      </w:r>
      <w:r>
        <w:rPr>
          <w:sz w:val="20"/>
        </w:rPr>
        <w:t xml:space="preserve">Mixed with the music of the pipes. </w:t>
      </w:r>
      <w:r>
        <w:rPr>
          <w:sz w:val="20"/>
        </w:rPr>
        <w:t xml:space="preserve">Eight tones in harmony. </w:t>
      </w:r>
      <w:r>
        <w:rPr>
          <w:sz w:val="20"/>
        </w:rPr>
        <w:t xml:space="preserve">There are rules, there is order. </w:t>
      </w:r>
      <w:r>
        <w:rPr>
          <w:sz w:val="20"/>
        </w:rPr>
        <w:t xml:space="preserve">子孩永建萬國Sons and grandsons forever titled to ten thousand fiefs, </w:t>
      </w:r>
      <w:r>
        <w:rPr>
          <w:sz w:val="20"/>
        </w:rPr>
        <w:t xml:space="preserve">Live a long life,joy/music goes on and 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harmony of the eight tones of music is festive but also imposes a sense of order (you </w:t>
      </w:r>
      <w:r>
        <w:rPr>
          <w:sz w:val="20"/>
        </w:rPr>
        <w:t xml:space="preserve">jigang有紀编)，a phrase that echoes andeffectively counters the“loss of rules and order” </w:t>
      </w:r>
      <w:r>
        <w:rPr>
          <w:sz w:val="20"/>
        </w:rPr>
        <w:t xml:space="preserve">(wujijing無紀纪經）lamented in thefirst song.Thehomilyto thestateofWei culminates in the </w:t>
      </w:r>
      <w:r>
        <w:rPr>
          <w:sz w:val="20"/>
        </w:rPr>
        <w:t xml:space="preserve">last song of Miao Xi's series,“Great Peace,”a panegyric on the current ruler, Emperor Ming. </w:t>
      </w:r>
      <w:r>
        <w:rPr>
          <w:sz w:val="20"/>
        </w:rPr>
        <w:t xml:space="preserve">If the Wei songs for drum and fife are versified history performed in a court ritual con- </w:t>
      </w:r>
      <w:r>
        <w:rPr>
          <w:sz w:val="20"/>
        </w:rPr>
        <w:t xml:space="preserve">text,perhaps to the accompaniment of dance and mime as well,we must remember that </w:t>
      </w:r>
      <w:r>
        <w:rPr>
          <w:sz w:val="20"/>
        </w:rPr>
        <w:t xml:space="preserve">rituals serve topromote cohesion and collaboration among the ritual'sparticipants and to </w:t>
      </w:r>
      <w:r>
        <w:rPr>
          <w:sz w:val="20"/>
        </w:rPr>
        <w:t xml:space="preserve">join individuals in common identity-building, which is vital to any group's survival. Music </w:t>
      </w:r>
      <w:r>
        <w:rPr>
          <w:sz w:val="20"/>
        </w:rPr>
        <w:t xml:space="preserve">plays a crucial role in such rituals,as it does in inspiring and maintaining a sense of solidar- </w:t>
      </w:r>
      <w:r>
        <w:rPr>
          <w:sz w:val="20"/>
        </w:rPr>
        <w:t xml:space="preserve">ity. The effect of music is intensified when the words set to the music construct history and </w:t>
      </w:r>
      <w:r>
        <w:rPr>
          <w:sz w:val="20"/>
        </w:rPr>
        <w:t xml:space="preserve">shape social memory by performing, repeating, and solidifying a careful selection of certain </w:t>
      </w:r>
      <w:r>
        <w:rPr>
          <w:sz w:val="20"/>
        </w:rPr>
        <w:t xml:space="preserve">historical events.The Wei songs for drum and fife constitute a dynasty-founding epic,a </w:t>
      </w:r>
    </w:p>
    <w:p>
      <w:pPr>
        <w:ind w:firstLine="360"/>
      </w:pPr>
      <w:r>
        <w:rPr>
          <w:sz w:val="20"/>
        </w:rPr>
        <w:t xml:space="preserve">80. For the template verbal sequence of a “food and ale” couplet followed by a couplet on music in early third- </w:t>
      </w:r>
      <w:r>
        <w:rPr>
          <w:sz w:val="20"/>
        </w:rPr>
        <w:t xml:space="preserve">century poetry,see Owen,TheMaking of Early Chinese Classical Poetry,208-10.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725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close-knit set of temporally progressing songs chronicling Wei's history. While the Shij ing </w:t>
      </w:r>
      <w:r>
        <w:rPr>
          <w:sz w:val="20"/>
        </w:rPr>
        <w:t xml:space="preserve">also has many poems eulogizing Zhou's forefathers and Zhou's founding, the poems are not </w:t>
      </w:r>
      <w:r>
        <w:rPr>
          <w:sz w:val="20"/>
        </w:rPr>
        <w:t xml:space="preserve">organized in such a systematic manner—they do not form a set and perhaps had not been </w:t>
      </w:r>
      <w:r>
        <w:rPr>
          <w:sz w:val="20"/>
        </w:rPr>
        <w:t xml:space="preserve">intended to be performed as a set as these Wei songs are. This is thus a unique set of song- </w:t>
      </w:r>
      <w:r>
        <w:rPr>
          <w:sz w:val="20"/>
        </w:rPr>
        <w:t xml:space="preserve">poems,anditwas tobe emulatedsubsequentlybyeach dynasty after theWei. </w:t>
      </w:r>
      <w:r>
        <w:rPr>
          <w:sz w:val="20"/>
        </w:rPr>
        <w:t xml:space="preserve">Emulation took place synchronically,for we have a similar set of songs fromWu,com- </w:t>
      </w:r>
      <w:r>
        <w:rPr>
          <w:sz w:val="20"/>
        </w:rPr>
        <w:t xml:space="preserve">posed by none other than Wu's court-appointed historian Wei Zhao. The Eastern Jin scholar </w:t>
      </w:r>
      <w:r>
        <w:rPr>
          <w:sz w:val="20"/>
        </w:rPr>
        <w:t xml:space="preserve">He Chengtian 何承天(370-447)is quoted in Shen Yue's“Monograph on Music”as saying, </w:t>
      </w:r>
      <w:r>
        <w:rPr>
          <w:sz w:val="20"/>
        </w:rPr>
        <w:t xml:space="preserve">“People all say that the Wu court did not have elegant‘“high music””世咸傅吴朝無雅樂.81 </w:t>
      </w:r>
      <w:r>
        <w:rPr>
          <w:sz w:val="20"/>
        </w:rPr>
        <w:t xml:space="preserve">ShenYue,however,does not agree with this claim, and cites the following remark from Wei </w:t>
      </w:r>
      <w:r>
        <w:rPr>
          <w:sz w:val="20"/>
        </w:rPr>
        <w:t xml:space="preserve">Zhao's memorial to the throne presenting his songs for drum and fife: “These [songs] should </w:t>
      </w:r>
      <w:r>
        <w:rPr>
          <w:sz w:val="20"/>
        </w:rPr>
        <w:t xml:space="preserve">be given to those in the Music Office who are skilled in singing to be sung and practiced </w:t>
      </w:r>
      <w:r>
        <w:rPr>
          <w:sz w:val="20"/>
        </w:rPr>
        <w:t xml:space="preserve">當付樂官善哥者習哥.Shen argues that this shows“there must have been Music Officers in </w:t>
      </w:r>
      <w:r>
        <w:rPr>
          <w:sz w:val="20"/>
        </w:rPr>
        <w:t xml:space="preserve">theWu court,and those who were good at singing were able to sing the lyrics to the accom- </w:t>
      </w:r>
      <w:r>
        <w:rPr>
          <w:sz w:val="20"/>
        </w:rPr>
        <w:t xml:space="preserve">paniment of strings and pipes”然则吴朝非無樂官，善哥者乃能以哥藓被絲管.According </w:t>
      </w:r>
      <w:r>
        <w:rPr>
          <w:sz w:val="20"/>
        </w:rPr>
        <w:t xml:space="preserve">to Shen Yue,Wei Zhao had presented the songs to Sun Xiu 系休,Wu's third ruler, Emperor </w:t>
      </w:r>
      <w:r>
        <w:rPr>
          <w:sz w:val="20"/>
        </w:rPr>
        <w:t xml:space="preserve">Jing景帝(r.258-264).If ShenYue's information is correct,thenWei Zhao's songs were </w:t>
      </w:r>
      <w:r>
        <w:rPr>
          <w:sz w:val="20"/>
        </w:rPr>
        <w:t xml:space="preserve">composed long afterMiaoXi's. </w:t>
      </w:r>
      <w:r>
        <w:rPr>
          <w:sz w:val="20"/>
        </w:rPr>
        <w:t xml:space="preserve">Indeed, in more than one way these songs must be heard or read against the Wei songs: </w:t>
      </w:r>
      <w:r>
        <w:rPr>
          <w:sz w:val="20"/>
        </w:rPr>
        <w:t xml:space="preserve">on the one hand, they were composed as an ideological contestation of Wei's claim to legi- </w:t>
      </w:r>
      <w:r>
        <w:rPr>
          <w:sz w:val="20"/>
        </w:rPr>
        <w:t xml:space="preserve">timacy and provided a different perspective on history; on the other hand, there are many </w:t>
      </w:r>
      <w:r>
        <w:rPr>
          <w:sz w:val="20"/>
        </w:rPr>
        <w:t xml:space="preserve">echoes of the Wei songs in terms of phrasing and imagery, consciously or unconsciously. The </w:t>
      </w:r>
      <w:r>
        <w:rPr>
          <w:sz w:val="20"/>
        </w:rPr>
        <w:t xml:space="preserve">meter employed in these songs is another intriguing element in configuring therelation of </w:t>
      </w:r>
      <w:r>
        <w:rPr>
          <w:sz w:val="20"/>
        </w:rPr>
        <w:t xml:space="preserve">the two song sets. According to the explanatory notes in Shen Yue's “Monograph on Music,"" </w:t>
      </w:r>
      <w:r>
        <w:rPr>
          <w:sz w:val="20"/>
        </w:rPr>
        <w:t xml:space="preserve">Wei Zhao's songs follow exactly the same sequence as MiaoXi's songs in“transforming" </w:t>
      </w:r>
      <w:r>
        <w:rPr>
          <w:sz w:val="20"/>
        </w:rPr>
        <w:t xml:space="preserve">the existing Han “Songs for Drum, Fife, and Nao Bell."Yet, while some of Wei's songs are </w:t>
      </w:r>
      <w:r>
        <w:rPr>
          <w:sz w:val="20"/>
        </w:rPr>
        <w:t xml:space="preserve">written in the same meter (for example,the first Wu song has thirty three-syllable lines just </w:t>
      </w:r>
      <w:r>
        <w:rPr>
          <w:sz w:val="20"/>
        </w:rPr>
        <w:t xml:space="preserve">like the first Wei song), this does not apply to all of the songs. For instance, the sixth Wu </w:t>
      </w:r>
      <w:r>
        <w:rPr>
          <w:sz w:val="20"/>
        </w:rPr>
        <w:t xml:space="preserve">song,“Capturing Wan City”(KeWancheng 克皖城),though considered by ShenYue as the </w:t>
      </w:r>
      <w:r>
        <w:rPr>
          <w:sz w:val="20"/>
        </w:rPr>
        <w:t xml:space="preserve">“equivalent”of the sixth Han song,“FightingSouth of theWall”(Zhan cheng nan城南), </w:t>
      </w:r>
      <w:r>
        <w:rPr>
          <w:sz w:val="20"/>
        </w:rPr>
        <w:t xml:space="preserve">is metrically identical with the fifth Wei song,“Native Land,” which is in turn the equivalent </w:t>
      </w:r>
      <w:r>
        <w:rPr>
          <w:sz w:val="20"/>
        </w:rPr>
        <w:t xml:space="preserve">of the fifth Han songs“Wengli”翁雕.Thatis,both Wu songNo.6 andWei song No.5 share </w:t>
      </w:r>
      <w:r>
        <w:rPr>
          <w:sz w:val="20"/>
        </w:rPr>
        <w:t xml:space="preserve">thedistinctiveuse ofsixfour-three-syllablelines. </w:t>
      </w:r>
      <w:r>
        <w:rPr>
          <w:sz w:val="20"/>
        </w:rPr>
        <w:t xml:space="preserve">Presumably,the meters of the lyrics have a close relationship to music.Did Wu use the </w:t>
      </w:r>
      <w:r>
        <w:rPr>
          <w:sz w:val="20"/>
        </w:rPr>
        <w:t xml:space="preserve">same music for the songs as Wei did? Or,perhaps more likely, did Wu invent its own music </w:t>
      </w:r>
      <w:r>
        <w:rPr>
          <w:sz w:val="20"/>
        </w:rPr>
        <w:t xml:space="preserve">but try to maintain to some extent the illusion of “Han roots"? </w:t>
      </w:r>
      <w:r>
        <w:rPr>
          <w:sz w:val="20"/>
        </w:rPr>
        <w:t xml:space="preserve">ShenYue's notefor thefirstWu song states: </w:t>
      </w:r>
    </w:p>
    <w:p>
      <w:pPr>
        <w:ind w:firstLine="360"/>
      </w:pPr>
      <w:r>
        <w:rPr>
          <w:sz w:val="20"/>
        </w:rPr>
        <w:t xml:space="preserve">"The Impairment of the Fiery Essence” describes the decline of the Han house and Emperor </w:t>
      </w:r>
      <w:r>
        <w:rPr>
          <w:sz w:val="20"/>
        </w:rPr>
        <w:t xml:space="preserve">Wulie's [i.e., Sun Jian] manly aspiration to come to the rescue, yet [in his efforts to aid the Han] </w:t>
      </w:r>
      <w:r>
        <w:rPr>
          <w:sz w:val="20"/>
        </w:rPr>
        <w:t xml:space="preserve">his kingly enterprise itself began. Han songs have a “Vermillion Egret,” and this piece is its </w:t>
      </w:r>
      <w:r>
        <w:rPr>
          <w:sz w:val="20"/>
        </w:rPr>
        <w:t xml:space="preserve">equivalent. This is the first song. </w:t>
      </w:r>
      <w:r>
        <w:rPr>
          <w:sz w:val="20"/>
        </w:rPr>
        <w:t xml:space="preserve">炎精缺者，言漢室衰，武烈皇帝套迅猛志，念在匡救，然而王迹始乎此也。漢曲有朱 </w:t>
      </w:r>
      <w:r>
        <w:rPr>
          <w:sz w:val="20"/>
        </w:rPr>
        <w:t xml:space="preserve">，此篇當之。第一。 </w:t>
      </w:r>
    </w:p>
    <w:p>
      <w:pPr>
        <w:ind w:firstLine="360"/>
      </w:pPr>
      <w:r>
        <w:rPr>
          <w:sz w:val="20"/>
        </w:rPr>
        <w:t xml:space="preserve">The use of these imperial designations for Wu rulers—"EmperorWulie”for SunJian and </w:t>
      </w:r>
      <w:r>
        <w:rPr>
          <w:sz w:val="20"/>
        </w:rPr>
        <w:t xml:space="preserve">later“AugustEmperor”(Dahuangdi大皇节,SunQuan'sposthumous title)forSunQuan—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81.Song shu 1.541.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726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seems to suggest that ShenYue had directly copied the words from original Wu documents, </w:t>
      </w:r>
      <w:r>
        <w:rPr>
          <w:sz w:val="20"/>
        </w:rPr>
        <w:t xml:space="preserve">perhaps evenfromWei Zhao'smemorial presenting thesongs tothethrone. </w:t>
      </w:r>
      <w:r>
        <w:rPr>
          <w:sz w:val="20"/>
        </w:rPr>
        <w:t xml:space="preserve">Like “Inaugural Pacification,”"Wei Zhao's first song also begins its historical narrative in </w:t>
      </w:r>
      <w:r>
        <w:rPr>
          <w:sz w:val="20"/>
        </w:rPr>
        <w:t xml:space="preserve">the early180s.It was a time of disorder in the Han empire that marks the rise of the three </w:t>
      </w:r>
      <w:r>
        <w:rPr>
          <w:sz w:val="20"/>
        </w:rPr>
        <w:t xml:space="preserve">men who were to found the Three Kingdoms respectively.While Han's decline,signified by </w:t>
      </w:r>
      <w:r>
        <w:rPr>
          <w:sz w:val="20"/>
        </w:rPr>
        <w:t xml:space="preserve">the “impairment of the fiery essence,” is duly depicted, the narrative focus of the Wu song </w:t>
      </w:r>
      <w:r>
        <w:rPr>
          <w:sz w:val="20"/>
        </w:rPr>
        <w:t xml:space="preserve">is naturally on Sun Jian,who had, much like Cao Cao, initiated Wu's“kingly enterprise." </w:t>
      </w:r>
      <w:r>
        <w:rPr>
          <w:sz w:val="20"/>
        </w:rPr>
        <w:t xml:space="preserve">Yet,whereas the first nine Wei songs all focus on Cao Cao, only twoWu songs,i.e.,the first </w:t>
      </w:r>
      <w:r>
        <w:rPr>
          <w:sz w:val="20"/>
        </w:rPr>
        <w:t xml:space="preserve">and second,“Han's Twilight”(Han zhi ji 漢之季), are devoted to Sun Jian.Noticeably, and </w:t>
      </w:r>
      <w:r>
        <w:rPr>
          <w:sz w:val="20"/>
        </w:rPr>
        <w:t xml:space="preserve">also understandably, the Wu song series entirely bypasses Sun Quan's elder brother Sun Ce, </w:t>
      </w:r>
      <w:r>
        <w:rPr>
          <w:sz w:val="20"/>
        </w:rPr>
        <w:t xml:space="preserve">whowasSunJian's oldest son and had played a crucial role in thefounding of Wu.The third </w:t>
      </w:r>
      <w:r>
        <w:rPr>
          <w:sz w:val="20"/>
        </w:rPr>
        <w:t xml:space="preserve">through the ninth songs were all dedicated to the narration of Sun Quan's accomplishments. </w:t>
      </w:r>
      <w:r>
        <w:rPr>
          <w:sz w:val="20"/>
        </w:rPr>
        <w:t xml:space="preserve">The tenth Wu song,“Following theHeavenly Order”(Cong lishu數),is an ode to </w:t>
      </w:r>
      <w:r>
        <w:rPr>
          <w:sz w:val="20"/>
        </w:rPr>
        <w:t xml:space="preserve">the founding of the dynasty,just as the tenth song in the Wei series sings of Wei's found- </w:t>
      </w:r>
      <w:r>
        <w:rPr>
          <w:sz w:val="20"/>
        </w:rPr>
        <w:t xml:space="preserve">ing.The opening of this song,“Following the heavenly order:/ O how magnificent is our </w:t>
      </w:r>
      <w:r>
        <w:rPr>
          <w:sz w:val="20"/>
        </w:rPr>
        <w:t xml:space="preserve">emperor”从歷數,於穆我皇帝,is closely patterned on that of the tenthWei song,“Respond- </w:t>
      </w:r>
      <w:r>
        <w:rPr>
          <w:sz w:val="20"/>
        </w:rPr>
        <w:t xml:space="preserve">ing to the imperial destiny，/ O how brightly manifested,our Emperor Wen”鹰帝期，於 </w:t>
      </w:r>
      <w:r>
        <w:rPr>
          <w:sz w:val="20"/>
        </w:rPr>
        <w:t xml:space="preserve">昭我文皇.82 The eleventh and twelfth Wu songs,“Receiving Heavenly Mandate”(Cheng </w:t>
      </w:r>
      <w:r>
        <w:rPr>
          <w:sz w:val="20"/>
        </w:rPr>
        <w:t xml:space="preserve">tianming承天命）and“SagelyTransformation”(Xuanhua玄化)，appear tobeeulogies of </w:t>
      </w:r>
      <w:r>
        <w:rPr>
          <w:sz w:val="20"/>
        </w:rPr>
        <w:t xml:space="preserve">the current emperor Sun Xiu, as the explanatory notes refer to the ruler as simply “Shang”上 </w:t>
      </w:r>
      <w:r>
        <w:rPr>
          <w:sz w:val="20"/>
        </w:rPr>
        <w:t xml:space="preserve">(the Exalted) rather than as“August Emperor”as in previous notes. Or one could also easily </w:t>
      </w:r>
      <w:r>
        <w:rPr>
          <w:sz w:val="20"/>
        </w:rPr>
        <w:t xml:space="preserve">take them to be a general praise of the Wu rule, much in the same vein as the last Wei songs. </w:t>
      </w:r>
      <w:r>
        <w:rPr>
          <w:sz w:val="20"/>
        </w:rPr>
        <w:t xml:space="preserve">The last Wu song, however, contains a sentiment missing in the final Wei songs: </w:t>
      </w:r>
    </w:p>
    <w:p>
      <w:pPr>
        <w:ind w:firstLine="360"/>
      </w:pPr>
      <w:r>
        <w:rPr>
          <w:sz w:val="20"/>
        </w:rPr>
        <w:t xml:space="preserve">玄化象以天 </w:t>
      </w:r>
      <w:r>
        <w:rPr>
          <w:sz w:val="20"/>
        </w:rPr>
        <w:t xml:space="preserve">The sagely transformation is modeled on heaven; </w:t>
      </w:r>
      <w:r>
        <w:rPr>
          <w:sz w:val="20"/>
        </w:rPr>
        <w:t xml:space="preserve">陛下聖真 </w:t>
      </w:r>
      <w:r>
        <w:rPr>
          <w:sz w:val="20"/>
        </w:rPr>
        <w:t xml:space="preserve">His Majesty embodies the sagacious truth. </w:t>
      </w:r>
      <w:r>
        <w:rPr>
          <w:sz w:val="20"/>
        </w:rPr>
        <w:t xml:space="preserve">張皇 </w:t>
      </w:r>
      <w:r>
        <w:rPr>
          <w:sz w:val="20"/>
        </w:rPr>
        <w:t xml:space="preserve">He opens wide the imperial net of rules and laws, </w:t>
      </w:r>
      <w:r>
        <w:rPr>
          <w:sz w:val="20"/>
        </w:rPr>
        <w:t xml:space="preserve">率道以安民 </w:t>
      </w:r>
      <w:r>
        <w:rPr>
          <w:sz w:val="20"/>
        </w:rPr>
        <w:t xml:space="preserve">Following the Way and bringing peace to his people. </w:t>
      </w:r>
      <w:r>
        <w:rPr>
          <w:sz w:val="20"/>
        </w:rPr>
        <w:t xml:space="preserve">惠澤宣流而雲布 His benevolent grace spreads widelylike clouds. </w:t>
      </w:r>
      <w:r>
        <w:rPr>
          <w:sz w:val="20"/>
        </w:rPr>
        <w:t xml:space="preserve">上下睦親 </w:t>
      </w:r>
      <w:r>
        <w:rPr>
          <w:sz w:val="20"/>
        </w:rPr>
        <w:t xml:space="preserve">The one above and thosebelow are harmonious with theirkith and </w:t>
      </w:r>
      <w:r>
        <w:rPr>
          <w:sz w:val="20"/>
        </w:rPr>
        <w:t xml:space="preserve">kin. </w:t>
      </w:r>
      <w:r>
        <w:rPr>
          <w:sz w:val="20"/>
        </w:rPr>
        <w:t xml:space="preserve">君臣酣宴樂 </w:t>
      </w:r>
      <w:r>
        <w:rPr>
          <w:sz w:val="20"/>
        </w:rPr>
        <w:t xml:space="preserve">Ruler and ministers enjoy the high music to the fullest, </w:t>
      </w:r>
      <w:r>
        <w:rPr>
          <w:sz w:val="20"/>
        </w:rPr>
        <w:t xml:space="preserve">激發弦歌揚妙新Songs to string music resonate,so marvelous and new. </w:t>
      </w:r>
      <w:r>
        <w:rPr>
          <w:sz w:val="20"/>
        </w:rPr>
        <w:t xml:space="preserve">8 </w:t>
      </w:r>
      <w:r>
        <w:rPr>
          <w:sz w:val="20"/>
        </w:rPr>
        <w:t xml:space="preserve">修文勝 </w:t>
      </w:r>
      <w:r>
        <w:rPr>
          <w:sz w:val="20"/>
        </w:rPr>
        <w:t xml:space="preserve">We promote culture, and perfect military strategies in court, </w:t>
      </w:r>
      <w:r>
        <w:rPr>
          <w:sz w:val="20"/>
        </w:rPr>
        <w:t xml:space="preserve">须时備駕巡洛津Presently theimperialcarriagewillbereadied to inspect theLuo </w:t>
      </w:r>
      <w:r>
        <w:rPr>
          <w:sz w:val="20"/>
        </w:rPr>
        <w:t xml:space="preserve">River. </w:t>
      </w:r>
      <w:r>
        <w:rPr>
          <w:sz w:val="20"/>
        </w:rPr>
        <w:t xml:space="preserve">康哉泰 </w:t>
      </w:r>
      <w:r>
        <w:rPr>
          <w:sz w:val="20"/>
        </w:rPr>
        <w:t xml:space="preserve">O how peaceful and serene! </w:t>
      </w:r>
      <w:r>
        <w:rPr>
          <w:sz w:val="20"/>
        </w:rPr>
        <w:t xml:space="preserve">四海忻 </w:t>
      </w:r>
      <w:r>
        <w:rPr>
          <w:sz w:val="20"/>
        </w:rPr>
        <w:t xml:space="preserve">With the four seas all are joyful. </w:t>
      </w:r>
      <w:r>
        <w:rPr>
          <w:sz w:val="20"/>
        </w:rPr>
        <w:t xml:space="preserve">12 </w:t>
      </w:r>
      <w:r>
        <w:rPr>
          <w:sz w:val="20"/>
        </w:rPr>
        <w:t xml:space="preserve">越舆三五粼 </w:t>
      </w:r>
      <w:r>
        <w:rPr>
          <w:sz w:val="20"/>
        </w:rPr>
        <w:t xml:space="preserve">Thereupon He equals the Three Emperors and Five Kings.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4 </w:t>
      </w:r>
    </w:p>
    <w:p>
      <w:pPr>
        <w:ind w:firstLine="360"/>
      </w:pPr>
      <w:r>
        <w:rPr>
          <w:sz w:val="20"/>
        </w:rPr>
        <w:t xml:space="preserve">8 </w:t>
      </w:r>
    </w:p>
    <w:p>
      <w:pPr>
        <w:ind w:firstLine="360"/>
      </w:pPr>
      <w:r>
        <w:rPr>
          <w:sz w:val="20"/>
        </w:rPr>
        <w:t xml:space="preserve">12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 lines 7-10, the motif of ruler and ministers sharing the joy of music is consistent with the </w:t>
      </w:r>
      <w:r>
        <w:rPr>
          <w:sz w:val="20"/>
        </w:rPr>
        <w:t xml:space="preserve">Wei song“Harmony and Prosperity”but the proclamation of strategizing and“inspecting </w:t>
      </w:r>
      <w:r>
        <w:rPr>
          <w:sz w:val="20"/>
        </w:rPr>
        <w:t xml:space="preserve">the Luo River,”in other words capturing Wei's capital Luoyang, is explicitly military and </w:t>
      </w:r>
      <w:r>
        <w:rPr>
          <w:sz w:val="20"/>
        </w:rPr>
        <w:t xml:space="preserve">militant. </w:t>
      </w:r>
    </w:p>
    <w:p>
      <w:pPr>
        <w:ind w:firstLine="360"/>
      </w:pPr>
      <w:r>
        <w:rPr>
          <w:sz w:val="20"/>
        </w:rPr>
        <w:t xml:space="preserve">82. The opening lines of both Wei and Wu songs echo Shi jing poems praising King Wen, the founder of the </w:t>
      </w:r>
      <w:r>
        <w:rPr>
          <w:sz w:val="20"/>
        </w:rPr>
        <w:t xml:space="preserve">Zhou. The Wu opening is based on “The Ancestral Temple”(Qing miao 清扇):“The Way of Heaven / O magnifi- </w:t>
      </w:r>
      <w:r>
        <w:rPr>
          <w:sz w:val="20"/>
        </w:rPr>
        <w:t xml:space="preserve">cently goes on and on”维天之命，淤穆不已(Maoshi zhushu 19.708);the Wei opening is based on“King Wen" </w:t>
      </w:r>
      <w:r>
        <w:rPr>
          <w:sz w:val="20"/>
        </w:rPr>
        <w:t xml:space="preserve">(Wen wang):“King Wen is onhigh,/O how brightly manifested to Heaven”文王在上,於昭于天(Maoshi zhushu </w:t>
      </w:r>
      <w:r>
        <w:rPr>
          <w:sz w:val="20"/>
        </w:rPr>
        <w:t xml:space="preserve">16.533).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727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Just as thestructural organization of theWuseriesmirrors theWei series,the contents of </w:t>
      </w:r>
      <w:r>
        <w:rPr>
          <w:sz w:val="20"/>
        </w:rPr>
        <w:t xml:space="preserve">individualWu songs alsopresentinteresting similarities withvariations.Takeforinstance </w:t>
      </w:r>
      <w:r>
        <w:rPr>
          <w:sz w:val="20"/>
        </w:rPr>
        <w:t xml:space="preserve">the third song,“Expanding the Martial Forces”(Shu wushi 撼武邮師):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撼武師 </w:t>
      </w:r>
      <w:r>
        <w:rPr>
          <w:sz w:val="20"/>
        </w:rPr>
        <w:t xml:space="preserve">He expanded the martial forces, </w:t>
      </w:r>
      <w:r>
        <w:rPr>
          <w:sz w:val="20"/>
        </w:rPr>
        <w:t xml:space="preserve">靳黄祖 </w:t>
      </w:r>
      <w:r>
        <w:rPr>
          <w:sz w:val="20"/>
        </w:rPr>
        <w:t xml:space="preserve">He executed Huang Zu.83 </w:t>
      </w:r>
      <w:r>
        <w:rPr>
          <w:sz w:val="20"/>
        </w:rPr>
        <w:t xml:space="preserve">夷凶族 </w:t>
      </w:r>
      <w:r>
        <w:rPr>
          <w:sz w:val="20"/>
        </w:rPr>
        <w:t xml:space="preserve">He destroyed the wicked tribes, </w:t>
      </w:r>
      <w:r>
        <w:rPr>
          <w:sz w:val="20"/>
        </w:rPr>
        <w:t xml:space="preserve">革平西夏 </w:t>
      </w:r>
      <w:r>
        <w:rPr>
          <w:sz w:val="20"/>
        </w:rPr>
        <w:t xml:space="preserve">And transformed and pacified the Western Xia.84 </w:t>
      </w:r>
      <w:r>
        <w:rPr>
          <w:sz w:val="20"/>
        </w:rPr>
        <w:t xml:space="preserve">炎炎大烈 </w:t>
      </w:r>
      <w:r>
        <w:rPr>
          <w:sz w:val="20"/>
        </w:rPr>
        <w:t xml:space="preserve">O fiery were his great flames </w:t>
      </w:r>
      <w:r>
        <w:rPr>
          <w:sz w:val="20"/>
        </w:rPr>
        <w:t xml:space="preserve">震天下 </w:t>
      </w:r>
      <w:r>
        <w:rPr>
          <w:sz w:val="20"/>
        </w:rPr>
        <w:t xml:space="preserve">That awed all under heaven. </w:t>
      </w:r>
    </w:p>
    <w:p>
      <w:pPr>
        <w:ind w:firstLine="360"/>
      </w:pPr>
      <w:r>
        <w:rPr>
          <w:sz w:val="20"/>
        </w:rPr>
        <w:t xml:space="preserve">獲吕布 </w:t>
      </w:r>
      <w:r>
        <w:rPr>
          <w:sz w:val="20"/>
        </w:rPr>
        <w:t xml:space="preserve">He captured Li Bu, </w:t>
      </w:r>
      <w:r>
        <w:rPr>
          <w:sz w:val="20"/>
        </w:rPr>
        <w:t xml:space="preserve">陳宫 </w:t>
      </w:r>
      <w:r>
        <w:rPr>
          <w:sz w:val="20"/>
        </w:rPr>
        <w:t xml:space="preserve">And slayed Chen Gong. </w:t>
      </w:r>
      <w:r>
        <w:rPr>
          <w:sz w:val="20"/>
        </w:rPr>
        <w:t xml:space="preserve">艾夷鯨 </w:t>
      </w:r>
      <w:r>
        <w:rPr>
          <w:sz w:val="20"/>
        </w:rPr>
        <w:t xml:space="preserve">He destroyed the whales, </w:t>
      </w:r>
      <w:r>
        <w:rPr>
          <w:sz w:val="20"/>
        </w:rPr>
        <w:t xml:space="preserve">雄 </w:t>
      </w:r>
      <w:r>
        <w:rPr>
          <w:sz w:val="20"/>
        </w:rPr>
        <w:t xml:space="preserve">He drove the heroes. </w:t>
      </w:r>
      <w:r>
        <w:rPr>
          <w:sz w:val="20"/>
        </w:rPr>
        <w:t xml:space="preserve">囊括天下 </w:t>
      </w:r>
      <w:r>
        <w:rPr>
          <w:sz w:val="20"/>
        </w:rPr>
        <w:t xml:space="preserve">He put all under heaven in a bag, </w:t>
      </w:r>
      <w:r>
        <w:rPr>
          <w:sz w:val="20"/>
        </w:rPr>
        <w:t xml:space="preserve">運掌中 </w:t>
      </w:r>
      <w:r>
        <w:rPr>
          <w:sz w:val="20"/>
        </w:rPr>
        <w:t xml:space="preserve">Manipulating it in his palm.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Thenumber of lines and themeter areidentical;both opening coupletsstatethe execution of </w:t>
      </w:r>
      <w:r>
        <w:rPr>
          <w:sz w:val="20"/>
        </w:rPr>
        <w:t xml:space="preserve">an arch-enemy. The third line of the Wu song repeats the verb yi 夷,to cut down and destroy, </w:t>
      </w:r>
      <w:r>
        <w:rPr>
          <w:sz w:val="20"/>
        </w:rPr>
        <w:t xml:space="preserve">in the thirdline of theWei song.The third couplet reiterates theidea of the third couplet of </w:t>
      </w:r>
      <w:r>
        <w:rPr>
          <w:sz w:val="20"/>
        </w:rPr>
        <w:t xml:space="preserve">the Wei song, again with the repetition of a phrase, tianxia 天下 (all under heaven). </w:t>
      </w:r>
      <w:r>
        <w:rPr>
          <w:sz w:val="20"/>
        </w:rPr>
        <w:t xml:space="preserve">The Wu songs provide a southern perspective to the same historical events portrayed in </w:t>
      </w:r>
      <w:r>
        <w:rPr>
          <w:sz w:val="20"/>
        </w:rPr>
        <w:t xml:space="preserve">the Wei songs. In terms of timeline, the fourth Wu song,“Battle of Black Woods”(Fa Wulin </w:t>
      </w:r>
      <w:r>
        <w:rPr>
          <w:sz w:val="20"/>
        </w:rPr>
        <w:t xml:space="preserve">伐岛林), corresponds to the eighth Wei song,“Vanquishing Southern Jing,” which is about </w:t>
      </w:r>
      <w:r>
        <w:rPr>
          <w:sz w:val="20"/>
        </w:rPr>
        <w:t xml:space="preserve">Cao Cao's capture of Jingzhou in 208. The Wei song understandably chooses to focus on </w:t>
      </w:r>
      <w:r>
        <w:rPr>
          <w:sz w:val="20"/>
        </w:rPr>
        <w:t xml:space="preserve">Jingzhou's surrender and Cao Cao's military might (*Between the vast Yangzi and Han riv- </w:t>
      </w:r>
      <w:r>
        <w:rPr>
          <w:sz w:val="20"/>
        </w:rPr>
        <w:t xml:space="preserve">ers,/All became the Great Wei's subjects”陶陶江漢間，普為大魏臣),without mention of </w:t>
      </w:r>
      <w:r>
        <w:rPr>
          <w:sz w:val="20"/>
        </w:rPr>
        <w:t xml:space="preserve">Cao's subsequent defeat at Black Woods or the later loss of Jingzhou.In contrast, the Wu </w:t>
      </w:r>
      <w:r>
        <w:rPr>
          <w:sz w:val="20"/>
        </w:rPr>
        <w:t xml:space="preserve">song represents the events of the same year but chooses to commemorate the famous battle, </w:t>
      </w:r>
      <w:r>
        <w:rPr>
          <w:sz w:val="20"/>
        </w:rPr>
        <w:t xml:space="preserve">known as theBattle of Red Cliff(Chibizhizhan赤壁之载)，in which the Sun-Liu allies </w:t>
      </w:r>
      <w:r>
        <w:rPr>
          <w:sz w:val="20"/>
        </w:rPr>
        <w:t xml:space="preserve">soundlydefeated Cao Cao's army.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Cao Cao went on a northern campaign </w:t>
      </w:r>
      <w:r>
        <w:rPr>
          <w:sz w:val="20"/>
        </w:rPr>
        <w:t xml:space="preserve">And captured Willow City. </w:t>
      </w:r>
      <w:r>
        <w:rPr>
          <w:sz w:val="20"/>
        </w:rPr>
        <w:t xml:space="preserve">Taking advantage of his victory, like rolling a mat, </w:t>
      </w:r>
      <w:r>
        <w:rPr>
          <w:sz w:val="20"/>
        </w:rPr>
        <w:t xml:space="preserve">He then came to the south. </w:t>
      </w:r>
      <w:r>
        <w:rPr>
          <w:sz w:val="20"/>
        </w:rPr>
        <w:t xml:space="preserve">The Lius did not get along; </w:t>
      </w:r>
      <w:r>
        <w:rPr>
          <w:sz w:val="20"/>
        </w:rPr>
        <w:t xml:space="preserve">The eight principalities were taken by surprise.85 </w:t>
      </w:r>
      <w:r>
        <w:rPr>
          <w:sz w:val="20"/>
        </w:rPr>
        <w:t xml:space="preserve">After their surrender, </w:t>
      </w:r>
      <w:r>
        <w:rPr>
          <w:sz w:val="20"/>
        </w:rPr>
        <w:t xml:space="preserve">Cao slaughtered Jingzhou. </w:t>
      </w:r>
      <w:r>
        <w:rPr>
          <w:sz w:val="20"/>
        </w:rPr>
        <w:t xml:space="preserve">With ten thousand navy and cavalry, </w:t>
      </w:r>
    </w:p>
    <w:p>
      <w:pPr>
        <w:ind w:firstLine="360"/>
      </w:pPr>
      <w:r>
        <w:rPr>
          <w:sz w:val="20"/>
        </w:rPr>
        <w:t xml:space="preserve">4 </w:t>
      </w:r>
    </w:p>
    <w:p>
      <w:pPr>
        <w:ind w:firstLine="360"/>
      </w:pPr>
      <w:r>
        <w:rPr>
          <w:sz w:val="20"/>
        </w:rPr>
        <w:t xml:space="preserve">8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83. This refers to Sun Quan's defeat of the general Huang Zu in 208, who had been responsible for Sun Jian's </w:t>
      </w:r>
      <w:r>
        <w:rPr>
          <w:sz w:val="20"/>
        </w:rPr>
        <w:t xml:space="preserve">death. </w:t>
      </w:r>
      <w:r>
        <w:rPr>
          <w:sz w:val="20"/>
        </w:rPr>
        <w:t xml:space="preserve">84. The “Western Xia”refers here to the region of Jingzhou and Xiangyang 襄易 (in modern Hubei) </w:t>
      </w:r>
      <w:r>
        <w:rPr>
          <w:sz w:val="20"/>
        </w:rPr>
        <w:t xml:space="preserve">85. Liu Biao 劉表 (142-208), governor of Jingzhou, was alienated from his eldest son borne by his ex-wife and </w:t>
      </w:r>
      <w:r>
        <w:rPr>
          <w:sz w:val="20"/>
        </w:rPr>
        <w:t xml:space="preserve">chose his younger son, borne by his second wife, as heir. This created a rift in the Liu family. Jingzhou had eight </w:t>
      </w:r>
      <w:r>
        <w:rPr>
          <w:sz w:val="20"/>
        </w:rPr>
        <w:t xml:space="preserve">commanderies.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728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ind w:firstLine="360"/>
      </w:pPr>
      <w:r>
        <w:rPr>
          <w:sz w:val="20"/>
        </w:rPr>
        <w:t xml:space="preserve">He let word spread. </w:t>
      </w:r>
      <w:r>
        <w:rPr>
          <w:sz w:val="20"/>
        </w:rPr>
        <w:t xml:space="preserve">The ministers were apprehensive, </w:t>
      </w:r>
      <w:r>
        <w:rPr>
          <w:sz w:val="20"/>
        </w:rPr>
        <w:t xml:space="preserve">They were worried about coming to naught. </w:t>
      </w:r>
      <w:r>
        <w:rPr>
          <w:sz w:val="20"/>
        </w:rPr>
        <w:t xml:space="preserve">But thanks to our August Emperor, </w:t>
      </w:r>
      <w:r>
        <w:rPr>
          <w:sz w:val="20"/>
        </w:rPr>
        <w:t xml:space="preserve">Who applied sagely wisdom, </w:t>
      </w:r>
      <w:r>
        <w:rPr>
          <w:sz w:val="20"/>
        </w:rPr>
        <w:t xml:space="preserve">the brave generals, heroic and fierce, </w:t>
      </w:r>
      <w:r>
        <w:rPr>
          <w:sz w:val="20"/>
        </w:rPr>
        <w:t xml:space="preserve">Zhou and Cheng, </w:t>
      </w:r>
      <w:r>
        <w:rPr>
          <w:sz w:val="20"/>
        </w:rPr>
        <w:t xml:space="preserve">Defeated Cao atBlack Woods, </w:t>
      </w:r>
      <w:r>
        <w:rPr>
          <w:sz w:val="20"/>
        </w:rPr>
        <w:t xml:space="preserve">Their feat was known to all. </w:t>
      </w:r>
    </w:p>
    <w:p>
      <w:pPr>
        <w:ind w:firstLine="360"/>
      </w:pPr>
      <w:r>
        <w:rPr>
          <w:sz w:val="20"/>
        </w:rPr>
        <w:t xml:space="preserve">12 </w:t>
      </w:r>
    </w:p>
    <w:p>
      <w:pPr>
        <w:ind w:firstLine="360"/>
      </w:pPr>
      <w:r>
        <w:rPr>
          <w:sz w:val="20"/>
        </w:rPr>
        <w:t xml:space="preserve">16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Cao Cao's capture ofWillow City and the surrender of Jingzhou are depicted succinctly in </w:t>
      </w:r>
      <w:r>
        <w:rPr>
          <w:sz w:val="20"/>
        </w:rPr>
        <w:t xml:space="preserve">the first few lines, in a tenor much different from the seventh and eighth Wei songs devoted </w:t>
      </w:r>
      <w:r>
        <w:rPr>
          <w:sz w:val="20"/>
        </w:rPr>
        <w:t xml:space="preserve">to these two deeds. While the eighth Wei song states that Cao Cao“pacified its [Jingzhou's] </w:t>
      </w:r>
      <w:r>
        <w:rPr>
          <w:sz w:val="20"/>
        </w:rPr>
        <w:t xml:space="preserve">people”其民,the Wu song claims that he“slaughtered” or“destroyed” the prefectural </w:t>
      </w:r>
      <w:r>
        <w:rPr>
          <w:sz w:val="20"/>
        </w:rPr>
        <w:t xml:space="preserve">capital. There is no mention of Wu's ally Liu Bei 劉借 (161-223) in the victory, which </w:t>
      </w:r>
      <w:r>
        <w:rPr>
          <w:sz w:val="20"/>
        </w:rPr>
        <w:t xml:space="preserve">is entirely attributed to Sun Quan's decisiveness,and to the Wu generals Zhou Yu 周瑜 </w:t>
      </w:r>
      <w:r>
        <w:rPr>
          <w:sz w:val="20"/>
        </w:rPr>
        <w:t xml:space="preserve">(175-210)and ChengPu 程普.Yet,lines 11-14 bear a remarkable similarity to thelines </w:t>
      </w:r>
      <w:r>
        <w:rPr>
          <w:sz w:val="20"/>
        </w:rPr>
        <w:t xml:space="preserve">from the second Wei song: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同盟疑 </w:t>
      </w:r>
      <w:r>
        <w:rPr>
          <w:sz w:val="20"/>
        </w:rPr>
        <w:t xml:space="preserve">計無成 </w:t>
      </w:r>
      <w:r>
        <w:rPr>
          <w:sz w:val="20"/>
        </w:rPr>
        <w:t xml:space="preserve">賴我武皇 </w:t>
      </w:r>
      <w:r>
        <w:rPr>
          <w:sz w:val="20"/>
        </w:rPr>
        <w:t xml:space="preserve">萬國寧 </w:t>
      </w:r>
    </w:p>
    <w:p>
      <w:pPr>
        <w:ind w:firstLine="360"/>
      </w:pPr>
      <w:r>
        <w:rPr>
          <w:sz w:val="20"/>
        </w:rPr>
        <w:t xml:space="preserve">The allies were apprehensive, </w:t>
      </w:r>
      <w:r>
        <w:rPr>
          <w:sz w:val="20"/>
        </w:rPr>
        <w:t xml:space="preserve">Their plan came to naught. </w:t>
      </w:r>
      <w:r>
        <w:rPr>
          <w:sz w:val="20"/>
        </w:rPr>
        <w:t xml:space="preserve">But thanks to our Martial Sovereign, </w:t>
      </w:r>
      <w:r>
        <w:rPr>
          <w:sz w:val="20"/>
        </w:rPr>
        <w:t xml:space="preserve">Ten thousand states were at peace.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Metrically, the fifth Wu song entitled“Autumn Wind"”(Qiufeng 秋風）is noteworthy </w:t>
      </w:r>
      <w:r>
        <w:rPr>
          <w:sz w:val="20"/>
        </w:rPr>
        <w:t xml:space="preserve">because it is composed largely in a five-syllable-line meter, singing of defending the frontier </w:t>
      </w:r>
      <w:r>
        <w:rPr>
          <w:sz w:val="20"/>
        </w:rPr>
        <w:t xml:space="preserve">from a soldier's point of view: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秋風揚沙</w:t>
            </w:r>
          </w:p>
        </w:tc>
        <w:tc>
          <w:tcPr>
            <w:tcW w:type="dxa" w:w="4320"/>
            <w:vMerge w:val="restart"/>
          </w:tcPr>
          <w:p>
            <w:r>
              <w:t>Autumn wind blows up sand and dust, Cold dews soak the clothes. Horned bows with tightened strings:</w:t>
            </w:r>
          </w:p>
        </w:tc>
      </w:tr>
      <w:tr>
        <w:tc>
          <w:tcPr>
            <w:tcW w:type="dxa" w:w="4320"/>
          </w:tcPr>
          <w:p>
            <w:r>
              <w:t>寒露衣裳 角弓持弦急</w:t>
            </w:r>
          </w:p>
        </w:tc>
        <w:tc>
          <w:tcPr>
            <w:tcW w:type="dxa" w:w="4320"/>
            <w:vMerge/>
          </w:tcPr>
          <w:p/>
        </w:tc>
      </w:tr>
      <w:tr>
        <w:tc>
          <w:tcPr>
            <w:tcW w:type="dxa" w:w="4320"/>
          </w:tcPr>
          <w:p>
            <w:r>
              <w:t>鸠鸟化為鹰</w:t>
            </w:r>
          </w:p>
        </w:tc>
        <w:tc>
          <w:tcPr>
            <w:tcW w:type="dxa" w:w="4320"/>
          </w:tcPr>
          <w:p>
            <w:r>
              <w:t>The cuckoo transforms into a falcon.86 4</w:t>
            </w:r>
          </w:p>
        </w:tc>
      </w:tr>
      <w:tr>
        <w:tc>
          <w:tcPr>
            <w:tcW w:type="dxa" w:w="4320"/>
          </w:tcPr>
          <w:p>
            <w:r>
              <w:t>垂飛羽</w:t>
            </w:r>
          </w:p>
        </w:tc>
        <w:tc>
          <w:tcPr>
            <w:tcW w:type="dxa" w:w="4320"/>
          </w:tcPr>
          <w:p>
            <w:r>
              <w:t>From the frontier flies a feathered message.</w:t>
            </w:r>
          </w:p>
        </w:tc>
      </w:tr>
      <w:tr>
        <w:tc>
          <w:tcPr>
            <w:tcW w:type="dxa" w:w="4320"/>
          </w:tcPr>
          <w:p>
            <w:r>
              <w:t>寇贼侵界疆</w:t>
            </w:r>
          </w:p>
        </w:tc>
        <w:tc>
          <w:tcPr>
            <w:tcW w:type="dxa" w:w="4320"/>
          </w:tcPr>
          <w:p>
            <w:r>
              <w:t>The bandits invade our frontiers.</w:t>
            </w:r>
          </w:p>
        </w:tc>
      </w:tr>
      <w:tr>
        <w:tc>
          <w:tcPr>
            <w:tcW w:type="dxa" w:w="4320"/>
          </w:tcPr>
          <w:p>
            <w:r>
              <w:t>跨馬披介胃</w:t>
            </w:r>
          </w:p>
        </w:tc>
        <w:tc>
          <w:tcPr>
            <w:tcW w:type="dxa" w:w="4320"/>
          </w:tcPr>
          <w:p>
            <w:r>
              <w:t>I get on my mount, wearing full armor,</w:t>
            </w:r>
          </w:p>
        </w:tc>
      </w:tr>
      <w:tr>
        <w:tc>
          <w:tcPr>
            <w:tcW w:type="dxa" w:w="4320"/>
          </w:tcPr>
          <w:p>
            <w:r>
              <w:t>慷慨懷悲傷</w:t>
            </w:r>
          </w:p>
        </w:tc>
        <w:tc>
          <w:tcPr>
            <w:tcW w:type="dxa" w:w="4320"/>
          </w:tcPr>
          <w:p>
            <w:r>
              <w:t>My heart is impassioned, filled with sorrow. 8</w:t>
            </w:r>
          </w:p>
        </w:tc>
      </w:tr>
      <w:tr>
        <w:tc>
          <w:tcPr>
            <w:tcW w:type="dxa" w:w="4320"/>
          </w:tcPr>
          <w:p>
            <w:r>
              <w:t>醉親向長路</w:t>
            </w:r>
          </w:p>
        </w:tc>
        <w:tc>
          <w:tcPr>
            <w:tcW w:type="dxa" w:w="4320"/>
          </w:tcPr>
          <w:p>
            <w:r>
              <w:t>Bidding my family farewell, I head on the long road,</w:t>
            </w:r>
          </w:p>
        </w:tc>
      </w:tr>
      <w:tr>
        <w:tc>
          <w:tcPr>
            <w:tcW w:type="dxa" w:w="4320"/>
          </w:tcPr>
          <w:p>
            <w:r>
              <w:t>安知存舆亡</w:t>
            </w:r>
          </w:p>
        </w:tc>
        <w:tc>
          <w:tcPr>
            <w:tcW w:type="dxa" w:w="4320"/>
          </w:tcPr>
          <w:p>
            <w:r>
              <w:t>How do I know whether I will live or die!</w:t>
            </w:r>
          </w:p>
        </w:tc>
      </w:tr>
      <w:tr>
        <w:tc>
          <w:tcPr>
            <w:tcW w:type="dxa" w:w="4320"/>
          </w:tcPr>
          <w:p>
            <w:r>
              <w:t>達固有分</w:t>
            </w:r>
          </w:p>
        </w:tc>
        <w:tc>
          <w:tcPr>
            <w:tcW w:type="dxa" w:w="4320"/>
          </w:tcPr>
          <w:p>
            <w:r>
              <w:t>Destitute or ennobled, each man has a destiny,</w:t>
            </w:r>
          </w:p>
        </w:tc>
      </w:tr>
      <w:tr>
        <w:tc>
          <w:tcPr>
            <w:tcW w:type="dxa" w:w="4320"/>
          </w:tcPr>
          <w:p>
            <w:r>
              <w:t>志士思立功</w:t>
            </w:r>
          </w:p>
        </w:tc>
        <w:tc>
          <w:tcPr>
            <w:tcW w:type="dxa" w:w="4320"/>
          </w:tcPr>
          <w:p>
            <w:r>
              <w:t>A man with aspirations longs to distinguish himself, 12</w:t>
            </w:r>
          </w:p>
        </w:tc>
      </w:tr>
      <w:tr>
        <w:tc>
          <w:tcPr>
            <w:tcW w:type="dxa" w:w="4320"/>
          </w:tcPr>
          <w:p>
            <w:r>
              <w:t>邀之場</w:t>
            </w:r>
          </w:p>
        </w:tc>
        <w:tc>
          <w:tcPr>
            <w:tcW w:type="dxa" w:w="4320"/>
          </w:tcPr>
          <w:p>
            <w:r>
              <w:t>He is bidden to join the battlefield.</w:t>
            </w:r>
          </w:p>
        </w:tc>
      </w:tr>
      <w:tr>
        <w:tc>
          <w:tcPr>
            <w:tcW w:type="dxa" w:w="4320"/>
          </w:tcPr>
          <w:p>
            <w:r>
              <w:t>身逸獲高</w:t>
            </w:r>
          </w:p>
        </w:tc>
        <w:tc>
          <w:tcPr>
            <w:tcW w:type="dxa" w:w="4320"/>
          </w:tcPr>
          <w:p>
            <w:r>
              <w:t>Surviving, I will reap a great reward;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身没有遗封</w:t>
            </w:r>
          </w:p>
        </w:tc>
        <w:tc>
          <w:tcPr>
            <w:tcW w:type="dxa" w:w="4320"/>
          </w:tcPr>
          <w:p>
            <w:r>
              <w:t>Gone, I will be granted title and fief after death.</w:t>
            </w:r>
          </w:p>
        </w:tc>
      </w:tr>
    </w:tbl>
    <w:p>
      <w:pPr>
        <w:ind w:firstLine="360"/>
      </w:pPr>
      <w:r>
        <w:rPr>
          <w:sz w:val="20"/>
        </w:rPr>
        <w:t xml:space="preserve">The explanatory note to this poem states the significance of the poem: “^Autumn Wind' </w:t>
      </w:r>
      <w:r>
        <w:rPr>
          <w:sz w:val="20"/>
        </w:rPr>
        <w:t xml:space="preserve">shows that the August Emperor deployed his people with respect, and the people forgot </w:t>
      </w:r>
      <w:r>
        <w:rPr>
          <w:sz w:val="20"/>
        </w:rPr>
        <w:t xml:space="preserve">[the fear of] death”秋風者，言大皇帝以使民，民忘其死.87One could see the similarity </w:t>
      </w:r>
    </w:p>
    <w:p>
      <w:pPr>
        <w:ind w:firstLine="360"/>
      </w:pPr>
      <w:r>
        <w:rPr>
          <w:sz w:val="20"/>
        </w:rPr>
        <w:t xml:space="preserve">86. According to Zheng Xuan's commentary on Zhou li, the cuckoo is transformed into a falcon in the eighth </w:t>
      </w:r>
      <w:r>
        <w:rPr>
          <w:sz w:val="20"/>
        </w:rPr>
        <w:t xml:space="preserve">month (the first month of autumn). Zhou li zhushu 7.107. </w:t>
      </w:r>
      <w:r>
        <w:rPr>
          <w:sz w:val="20"/>
        </w:rPr>
        <w:t xml:space="preserve">87. Song shu 22.657.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729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between a song like this and some of the“macho ballads”written by the Wei poet Cao Zhi </w:t>
      </w:r>
      <w:r>
        <w:rPr>
          <w:sz w:val="20"/>
        </w:rPr>
        <w:t xml:space="preserve">such as his famous“Ballad of the White Horse”(Baima pian 白馬篇); and in many ways this </w:t>
      </w:r>
      <w:r>
        <w:rPr>
          <w:sz w:val="20"/>
        </w:rPr>
        <w:t xml:space="preserve">poem prefigures the sort of frontier ballads written by the fifth-century poet Bao Zhao魚包照 </w:t>
      </w:r>
      <w:r>
        <w:rPr>
          <w:sz w:val="20"/>
        </w:rPr>
        <w:t xml:space="preserve">(414-466), the “initiator” of the subgenre of “frontier poetry.”Nevertheless, in a state ritual </w:t>
      </w:r>
      <w:r>
        <w:rPr>
          <w:sz w:val="20"/>
        </w:rPr>
        <w:t xml:space="preserve">song,the use of the perspective of a warrior with no obvious class marker is an ingenious </w:t>
      </w:r>
      <w:r>
        <w:rPr>
          <w:sz w:val="20"/>
        </w:rPr>
        <w:t xml:space="preserve">move,giving an extraordinary sense of purpose and dignity to all common soldiers. </w:t>
      </w:r>
      <w:r>
        <w:rPr>
          <w:sz w:val="20"/>
        </w:rPr>
        <w:t xml:space="preserve">The seventh Wu song is a denunciation of Guan Yu 羽 (d. 220), the Shu-Han general </w:t>
      </w:r>
      <w:r>
        <w:rPr>
          <w:sz w:val="20"/>
        </w:rPr>
        <w:t xml:space="preserve">who would,of all Three Kingdoms heroes,experience the ultimate apotheosis in the later </w:t>
      </w:r>
      <w:r>
        <w:rPr>
          <w:sz w:val="20"/>
        </w:rPr>
        <w:t xml:space="preserve">tradition and be worshipped throughoutSoutheast andEastAsia as a god of righteousness. </w:t>
      </w:r>
      <w:r>
        <w:rPr>
          <w:sz w:val="20"/>
        </w:rPr>
        <w:t xml:space="preserve">He is not, however, represented in a favorable light in the song entitled “Guan Betrayed </w:t>
      </w:r>
      <w:r>
        <w:rPr>
          <w:sz w:val="20"/>
        </w:rPr>
        <w:t xml:space="preserve">Virtue”(Guanbeide關背德)：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Guan betrayed virtue, </w:t>
      </w:r>
      <w:r>
        <w:rPr>
          <w:sz w:val="20"/>
        </w:rPr>
        <w:t xml:space="preserve">Spreading his wings like a hooting owl. </w:t>
      </w:r>
      <w:r>
        <w:rPr>
          <w:sz w:val="20"/>
        </w:rPr>
        <w:t xml:space="preserve">He took our county, </w:t>
      </w:r>
      <w:r>
        <w:rPr>
          <w:sz w:val="20"/>
        </w:rPr>
        <w:t xml:space="preserve">Hatching evil plans. </w:t>
      </w:r>
      <w:r>
        <w:rPr>
          <w:sz w:val="20"/>
        </w:rPr>
        <w:t xml:space="preserve">Raising troops he led a northern attack, </w:t>
      </w:r>
      <w:r>
        <w:rPr>
          <w:sz w:val="20"/>
        </w:rPr>
        <w:t xml:space="preserve">Laying siege to Fan and Xiangyang. </w:t>
      </w:r>
      <w:r>
        <w:rPr>
          <w:sz w:val="20"/>
        </w:rPr>
        <w:t xml:space="preserve">Alas,“"the arm becomes bigger than the thigh,” </w:t>
      </w:r>
      <w:r>
        <w:rPr>
          <w:sz w:val="20"/>
        </w:rPr>
        <w:t xml:space="preserve">The body would certainly suffer. </w:t>
      </w:r>
      <w:r>
        <w:rPr>
          <w:sz w:val="20"/>
        </w:rPr>
        <w:t xml:space="preserve">O grand is Wu's sagely ruler </w:t>
      </w:r>
      <w:r>
        <w:rPr>
          <w:sz w:val="20"/>
        </w:rPr>
        <w:t xml:space="preserve">Whoseholyvirtueisconnected toHeaven. </w:t>
      </w:r>
      <w:r>
        <w:rPr>
          <w:sz w:val="20"/>
        </w:rPr>
        <w:t xml:space="preserve">Connected to Heaven, </w:t>
      </w:r>
      <w:r>
        <w:rPr>
          <w:sz w:val="20"/>
        </w:rPr>
        <w:t xml:space="preserve">He trusted and deployed Li Meng, </w:t>
      </w:r>
      <w:r>
        <w:rPr>
          <w:sz w:val="20"/>
        </w:rPr>
        <w:t xml:space="preserve">Who led a fleet over thevast moat </w:t>
      </w:r>
      <w:r>
        <w:rPr>
          <w:sz w:val="20"/>
        </w:rPr>
        <w:t xml:space="preserve">And sailed upriver on the Yangzi. </w:t>
      </w:r>
      <w:r>
        <w:rPr>
          <w:sz w:val="20"/>
        </w:rPr>
        <w:t xml:space="preserve">How extraordinary is his divine martial prowess, </w:t>
      </w:r>
      <w:r>
        <w:rPr>
          <w:sz w:val="20"/>
        </w:rPr>
        <w:t xml:space="preserve">His renown soars with wind. </w:t>
      </w:r>
      <w:r>
        <w:rPr>
          <w:sz w:val="20"/>
        </w:rPr>
        <w:t xml:space="preserve">He pacified Jiangling and Gong'an one by one, 88 </w:t>
      </w:r>
      <w:r>
        <w:rPr>
          <w:sz w:val="20"/>
        </w:rPr>
        <w:t xml:space="preserve">And occupied the land of Ying. </w:t>
      </w:r>
      <w:r>
        <w:rPr>
          <w:sz w:val="20"/>
        </w:rPr>
        <w:t xml:space="preserve">The Bandit Yu yielded his head, </w:t>
      </w:r>
      <w:r>
        <w:rPr>
          <w:sz w:val="20"/>
        </w:rPr>
        <w:t xml:space="preserve">A hundred barbarian tribes all submitted. </w:t>
      </w:r>
      <w:r>
        <w:rPr>
          <w:sz w:val="20"/>
        </w:rPr>
        <w:t xml:space="preserve">O glorious! Wu's majesty is peerless. </w:t>
      </w:r>
    </w:p>
    <w:p>
      <w:pPr>
        <w:ind w:firstLine="360"/>
      </w:pPr>
      <w:r>
        <w:rPr>
          <w:sz w:val="20"/>
        </w:rPr>
        <w:t xml:space="preserve">4 </w:t>
      </w:r>
    </w:p>
    <w:p>
      <w:pPr>
        <w:ind w:firstLine="360"/>
      </w:pPr>
      <w:r>
        <w:rPr>
          <w:sz w:val="20"/>
        </w:rPr>
        <w:t xml:space="preserve">8 </w:t>
      </w:r>
    </w:p>
    <w:p>
      <w:pPr>
        <w:ind w:firstLine="360"/>
      </w:pPr>
      <w:r>
        <w:rPr>
          <w:sz w:val="20"/>
        </w:rPr>
        <w:t xml:space="preserve">12 </w:t>
      </w:r>
    </w:p>
    <w:p>
      <w:pPr>
        <w:ind w:firstLine="360"/>
      </w:pPr>
      <w:r>
        <w:rPr>
          <w:sz w:val="20"/>
        </w:rPr>
        <w:t xml:space="preserve">16 </w:t>
      </w:r>
    </w:p>
    <w:p>
      <w:pPr>
        <w:ind w:firstLine="360"/>
      </w:pPr>
      <w:r>
        <w:rPr>
          <w:sz w:val="20"/>
        </w:rPr>
        <w:t xml:space="preserve">20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Qing poet Wang Shizhen's 王士祺(1634-1711) moral sentiments were so offended by </w:t>
      </w:r>
      <w:r>
        <w:rPr>
          <w:sz w:val="20"/>
        </w:rPr>
        <w:t xml:space="preserve">this song that he called it “the barking of a mad dog,”which he claimed had caused his hair </w:t>
      </w:r>
      <w:r>
        <w:rPr>
          <w:sz w:val="20"/>
        </w:rPr>
        <w:t xml:space="preserve">to“all rise up[with anger]”狂吠，讀之指.89 He also condemned Miao Xi's,Wei </w:t>
      </w:r>
      <w:r>
        <w:rPr>
          <w:sz w:val="20"/>
        </w:rPr>
        <w:t xml:space="preserve">Zhao's, and the later Western Jin “Songs for Drum and Fife” composed by Fu Xuan as all </w:t>
      </w:r>
      <w:r>
        <w:rPr>
          <w:sz w:val="20"/>
        </w:rPr>
        <w:t xml:space="preserve">“shallow,vulgar,with no more ancient aura”浅俗無復古意 and“filled with senseless and </w:t>
      </w:r>
      <w:r>
        <w:rPr>
          <w:sz w:val="20"/>
        </w:rPr>
        <w:t xml:space="preserve">insubordinate talk”其词尤多狂.Wang's comment serves tobest demonstrate ideological </w:t>
      </w:r>
      <w:r>
        <w:rPr>
          <w:sz w:val="20"/>
        </w:rPr>
        <w:t xml:space="preserve">changes over time. </w:t>
      </w:r>
    </w:p>
    <w:p>
      <w:pPr>
        <w:ind w:firstLine="360"/>
      </w:pPr>
      <w:r>
        <w:rPr>
          <w:sz w:val="20"/>
        </w:rPr>
        <w:t xml:space="preserve">88.The editorial note to Song shu suggests emending “Jiang An cheng”江安城 to“Gong’an cheng”公安城， </w:t>
      </w:r>
      <w:r>
        <w:rPr>
          <w:sz w:val="20"/>
        </w:rPr>
        <w:t xml:space="preserve">because “there was no Jiang'an during the Jian’an era." Song shu 22.658. I believe that “Jiang An" is an abbrevia- </w:t>
      </w:r>
      <w:r>
        <w:rPr>
          <w:sz w:val="20"/>
        </w:rPr>
        <w:t xml:space="preserve">tion of “Jiangling and Gong'an” due to line length constraint, because the adverb li  in lifu 墨热 has the meaning </w:t>
      </w:r>
      <w:r>
        <w:rPr>
          <w:sz w:val="20"/>
        </w:rPr>
        <w:t xml:space="preserve">of “one by one” and also because there are several references in the dynastic history to Sun Quan’s army “marching </w:t>
      </w:r>
      <w:r>
        <w:rPr>
          <w:sz w:val="20"/>
        </w:rPr>
        <w:t xml:space="preserve">westward and attacking Gong²an and Jiangling”引兵西翼公安江陵.Sanguo zhi14.451,14.440. </w:t>
      </w:r>
      <w:r>
        <w:rPr>
          <w:sz w:val="20"/>
        </w:rPr>
        <w:t xml:space="preserve">89.Gufuyutingzalu古夫于亭錄(Beijing:Zhonghua shuju,1988),3.164.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730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Interestingly,“GuanBetrayed Virtue”again contains verbal echoes of theWei song in </w:t>
      </w:r>
      <w:r>
        <w:rPr>
          <w:sz w:val="20"/>
        </w:rPr>
        <w:t xml:space="preserve">the corresponding position in the sequence,“Taking Willow City,”which lauds Cao Cao's </w:t>
      </w:r>
      <w:r>
        <w:rPr>
          <w:sz w:val="20"/>
        </w:rPr>
        <w:t xml:space="preserve">victoryovertheWuhuan息桓peoplein207: </w:t>
      </w:r>
    </w:p>
    <w:p>
      <w:pPr>
        <w:ind w:firstLine="360"/>
      </w:pPr>
      <w:r>
        <w:rPr>
          <w:sz w:val="20"/>
        </w:rPr>
        <w:t xml:space="preserve">屠柳城 </w:t>
      </w:r>
      <w:r>
        <w:rPr>
          <w:sz w:val="20"/>
        </w:rPr>
        <w:t xml:space="preserve">Taking Willow City: </w:t>
      </w:r>
      <w:r>
        <w:rPr>
          <w:sz w:val="20"/>
        </w:rPr>
        <w:t xml:space="preserve">功誠難 </w:t>
      </w:r>
      <w:r>
        <w:rPr>
          <w:sz w:val="20"/>
        </w:rPr>
        <w:t xml:space="preserve">The mission was truly hard. </w:t>
      </w:r>
      <w:r>
        <w:rPr>
          <w:sz w:val="20"/>
        </w:rPr>
        <w:t xml:space="preserve">越度塞 </w:t>
      </w:r>
      <w:r>
        <w:rPr>
          <w:sz w:val="20"/>
        </w:rPr>
        <w:t xml:space="preserve">Crossing the Dragon Pass:90 </w:t>
      </w:r>
      <w:r>
        <w:rPr>
          <w:sz w:val="20"/>
        </w:rPr>
        <w:t xml:space="preserve">路漫漫 </w:t>
      </w:r>
      <w:r>
        <w:rPr>
          <w:sz w:val="20"/>
        </w:rPr>
        <w:t xml:space="preserve">The road stretched endlessly. </w:t>
      </w:r>
      <w:r>
        <w:rPr>
          <w:sz w:val="20"/>
        </w:rPr>
        <w:t xml:space="preserve">北罔平 </w:t>
      </w:r>
      <w:r>
        <w:rPr>
          <w:sz w:val="20"/>
        </w:rPr>
        <w:t xml:space="preserve">To the north traversing Flat Peaks, </w:t>
      </w:r>
      <w:r>
        <w:rPr>
          <w:sz w:val="20"/>
        </w:rPr>
        <w:t xml:space="preserve">但聞悲風正酸 </w:t>
      </w:r>
      <w:r>
        <w:rPr>
          <w:sz w:val="20"/>
        </w:rPr>
        <w:t xml:space="preserve">One onlyheard the wail of the bitter wind. </w:t>
      </w:r>
      <w:r>
        <w:rPr>
          <w:sz w:val="20"/>
        </w:rPr>
        <w:t xml:space="preserve">蹋頓授首 </w:t>
      </w:r>
      <w:r>
        <w:rPr>
          <w:sz w:val="20"/>
        </w:rPr>
        <w:t xml:space="preserve">Tadun yielded his head, </w:t>
      </w:r>
      <w:r>
        <w:rPr>
          <w:sz w:val="20"/>
        </w:rPr>
        <w:t xml:space="preserve">遂登白狼山 </w:t>
      </w:r>
      <w:r>
        <w:rPr>
          <w:sz w:val="20"/>
        </w:rPr>
        <w:t xml:space="preserve">And he ascended theWhiteWolfMountain. </w:t>
      </w:r>
      <w:r>
        <w:rPr>
          <w:sz w:val="20"/>
        </w:rPr>
        <w:t xml:space="preserve">神武热海外 </w:t>
      </w:r>
      <w:r>
        <w:rPr>
          <w:sz w:val="20"/>
        </w:rPr>
        <w:t xml:space="preserve">His divine martial prowess inspired awe beyond the seas, </w:t>
      </w:r>
      <w:r>
        <w:rPr>
          <w:sz w:val="20"/>
        </w:rPr>
        <w:t xml:space="preserve">永無北顧患 </w:t>
      </w:r>
      <w:r>
        <w:rPr>
          <w:sz w:val="20"/>
        </w:rPr>
        <w:t xml:space="preserve">There shallbe noworry about lookingback at the north. </w:t>
      </w:r>
    </w:p>
    <w:p>
      <w:pPr>
        <w:ind w:firstLine="360"/>
      </w:pPr>
      <w:r>
        <w:rPr>
          <w:sz w:val="20"/>
        </w:rPr>
        <w:t xml:space="preserve">We notice that phrases like“divine martial prowess”神武 and“yield his head”授首 appear </w:t>
      </w:r>
      <w:r>
        <w:rPr>
          <w:sz w:val="20"/>
        </w:rPr>
        <w:t xml:space="preserve">in theWu song as well, and that the wailing wind in theWei song becomes the soaringwind </w:t>
      </w:r>
      <w:r>
        <w:rPr>
          <w:sz w:val="20"/>
        </w:rPr>
        <w:t xml:space="preserve">that carries Sun Quan's fame far and wide in line 16 of the Wu song. </w:t>
      </w:r>
      <w:r>
        <w:rPr>
          <w:sz w:val="20"/>
        </w:rPr>
        <w:t xml:space="preserve">Finally, the eighth Wu song entitled “Opening up Jing's Gate”(Tong Jingmen 通荆) </w:t>
      </w:r>
      <w:r>
        <w:rPr>
          <w:sz w:val="20"/>
        </w:rPr>
        <w:t xml:space="preserve">and the ninthentitled“DemonstratingVastVirtue”(Zhanghongde章洪德）deliberately off- </w:t>
      </w:r>
      <w:r>
        <w:rPr>
          <w:sz w:val="20"/>
        </w:rPr>
        <w:t xml:space="preserve">set theWei songs that are in the correspondingpositions in the sequence.If the eighthWei </w:t>
      </w:r>
      <w:r>
        <w:rPr>
          <w:sz w:val="20"/>
        </w:rPr>
        <w:t xml:space="preserve">song describes Jingzhou's surrender to Cao Cao,then the Wu song narrates Wu and Shu's </w:t>
      </w:r>
      <w:r>
        <w:rPr>
          <w:sz w:val="20"/>
        </w:rPr>
        <w:t xml:space="preserve">conflicts and their renewal of alliance in 222, with“Jing's Gate”referring to a strategic pass </w:t>
      </w:r>
      <w:r>
        <w:rPr>
          <w:sz w:val="20"/>
        </w:rPr>
        <w:t xml:space="preserve">in Jingzhou between Wu and Shu. In the Wei sequence, the ninth song narrates Cao Cao's </w:t>
      </w:r>
      <w:r>
        <w:rPr>
          <w:sz w:val="20"/>
        </w:rPr>
        <w:t xml:space="preserve">conquest of the northwest; the Wu equivalent, on the other hand, describes Wu's colonial </w:t>
      </w:r>
      <w:r>
        <w:rPr>
          <w:sz w:val="20"/>
        </w:rPr>
        <w:t xml:space="preserve">explorationtothefarsouth.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CONCLUSION:REMAKINGHISTORY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Wei and Wu,as we have seen,both engaged in multi-media state-building and ideo- </w:t>
      </w:r>
      <w:r>
        <w:rPr>
          <w:sz w:val="20"/>
        </w:rPr>
        <w:t xml:space="preserve">logical warfare. They endeavored to shape public memory and establish dynastic legitimacy </w:t>
      </w:r>
      <w:r>
        <w:rPr>
          <w:sz w:val="20"/>
        </w:rPr>
        <w:t xml:space="preserve">through the writing of history and through repeated public musical performance of versified </w:t>
      </w:r>
      <w:r>
        <w:rPr>
          <w:sz w:val="20"/>
        </w:rPr>
        <w:t xml:space="preserve">history. Those ritual songs about dynasty founding were tobe emulated through the ages in </w:t>
      </w:r>
      <w:r>
        <w:rPr>
          <w:sz w:val="20"/>
        </w:rPr>
        <w:t xml:space="preserve">premodern China. Indeed, even the People's Republic of China has its very own set in the </w:t>
      </w:r>
      <w:r>
        <w:rPr>
          <w:sz w:val="20"/>
        </w:rPr>
        <w:t xml:space="preserve">grand “music and dance epic”known as“East Is Red,”which dramatizes the history of the </w:t>
      </w:r>
      <w:r>
        <w:rPr>
          <w:sz w:val="20"/>
        </w:rPr>
        <w:t xml:space="preserve">modern Chinese revolution and of the CommunistParty under theleadership of Chairman </w:t>
      </w:r>
      <w:r>
        <w:rPr>
          <w:sz w:val="20"/>
        </w:rPr>
        <w:t xml:space="preserve">MaoZedong. </w:t>
      </w:r>
      <w:r>
        <w:rPr>
          <w:sz w:val="20"/>
        </w:rPr>
        <w:t xml:space="preserve">The remaking of history in the title of this articlerefers not only toWei's andWu's history </w:t>
      </w:r>
      <w:r>
        <w:rPr>
          <w:sz w:val="20"/>
        </w:rPr>
        <w:t xml:space="preserve">projects but also to the attempt to recast the conventional mold of Chinese literary history </w:t>
      </w:r>
      <w:r>
        <w:rPr>
          <w:sz w:val="20"/>
        </w:rPr>
        <w:t xml:space="preserve">based on the deep-rooted“northern/Wei-Jin"political orthodoxy.Reflections on the literary </w:t>
      </w:r>
      <w:r>
        <w:rPr>
          <w:sz w:val="20"/>
        </w:rPr>
        <w:t xml:space="preserve">production of Shu andWu enable a more comprehensivepicture of thecultural dynamics of </w:t>
      </w:r>
      <w:r>
        <w:rPr>
          <w:sz w:val="20"/>
        </w:rPr>
        <w:t xml:space="preserve">the ThreeKingdoms period well known for military strife.The Wu ritual songs (and,for that </w:t>
      </w:r>
      <w:r>
        <w:rPr>
          <w:sz w:val="20"/>
        </w:rPr>
        <w:t xml:space="preserve">matter,the Wei songs as well) should receive much more consideration in Chinese literary </w:t>
      </w:r>
    </w:p>
    <w:p>
      <w:pPr>
        <w:ind w:firstLine="360"/>
      </w:pPr>
      <w:r>
        <w:rPr>
          <w:sz w:val="20"/>
        </w:rPr>
        <w:t xml:space="preserve">90. Longsai 塞 usually refers to the northwestern frontiers in modern-day Shanxi and Gansu; here it should </w:t>
      </w:r>
      <w:r>
        <w:rPr>
          <w:sz w:val="20"/>
        </w:rPr>
        <w:t xml:space="preserve">probably be emended to Longsai龍塞,a reference to Black Dragon Pass (Lulongsai 虚龍塞）in modern-day Hebei. </w:t>
      </w:r>
      <w:r>
        <w:rPr>
          <w:sz w:val="20"/>
        </w:rPr>
        <w:t xml:space="preserve">According to Cao Cao's biography, he “led the army out of the Lulong Pass ...went through Baitan, traversed the </w:t>
      </w:r>
      <w:r>
        <w:rPr>
          <w:sz w:val="20"/>
        </w:rPr>
        <w:t xml:space="preserve">Flat Peaks, arrived at the Xianbei territories, and headed eastward toward Willow City [in modern-day Liaoning] </w:t>
      </w:r>
      <w:r>
        <w:rPr>
          <w:sz w:val="20"/>
        </w:rPr>
        <w:t xml:space="preserve">... In the eighth month, he ascended the White Wolf Mountain... slayed Tadun [the Wuhuan khan]”引|重出虚能 </w:t>
      </w:r>
      <w:r>
        <w:rPr>
          <w:sz w:val="20"/>
        </w:rPr>
        <w:t xml:space="preserve">塞...經白檀，歷平网，涉鲜卑庭，束指柳城...八月，登白狼山...靳蹋顿.Sanguozhi1.29.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731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history than they do now.On the one hand,these songs had provided models for historical </w:t>
      </w:r>
      <w:r>
        <w:rPr>
          <w:sz w:val="20"/>
        </w:rPr>
        <w:t xml:space="preserve">ballads in the later poetic tradition; on the other hand, as part of the state's cultural work, </w:t>
      </w:r>
      <w:r>
        <w:rPr>
          <w:sz w:val="20"/>
        </w:rPr>
        <w:t xml:space="preserve">theyfulfilled an important contemporary political function,exemplifying theWu general and </w:t>
      </w:r>
      <w:r>
        <w:rPr>
          <w:sz w:val="20"/>
        </w:rPr>
        <w:t xml:space="preserve">noblemanLuJing's陆景(249-280)remarkinhisbook,NormativeWords(Dianyu典語): </w:t>
      </w:r>
      <w:r>
        <w:rPr>
          <w:sz w:val="20"/>
        </w:rPr>
        <w:t xml:space="preserve">What is called wen is not just holding scrolls at the door of a Confucian scholar or demonstrating </w:t>
      </w:r>
      <w:r>
        <w:rPr>
          <w:sz w:val="20"/>
        </w:rPr>
        <w:t xml:space="preserve">the comprehensiveness of brush and ink; what we prize in wen are the profundity and magnifi- </w:t>
      </w:r>
      <w:r>
        <w:rPr>
          <w:sz w:val="20"/>
        </w:rPr>
        <w:t xml:space="preserve">cence of its creative and transformative power and the magnificence of ritual andmusic.91 </w:t>
      </w:r>
      <w:r>
        <w:rPr>
          <w:sz w:val="20"/>
        </w:rPr>
        <w:t xml:space="preserve">所文者，非徒執卷於儒生之門，撼筆於翰墨之悉，乃贵其造化之禮樂之盛也. </w:t>
      </w:r>
    </w:p>
    <w:p>
      <w:pPr>
        <w:ind w:firstLine="360"/>
      </w:pPr>
      <w:r>
        <w:rPr>
          <w:sz w:val="20"/>
        </w:rPr>
        <w:t xml:space="preserve">In this article I have shown that Wei Zhao might very well have been inspired by, and con- </w:t>
      </w:r>
      <w:r>
        <w:rPr>
          <w:sz w:val="20"/>
        </w:rPr>
        <w:t xml:space="preserve">sciously based his songs on, Miao Xi's set. Throughout the Wu songs there are verbal echoes </w:t>
      </w:r>
      <w:r>
        <w:rPr>
          <w:sz w:val="20"/>
        </w:rPr>
        <w:t xml:space="preserve">of the corresponding Wei songs in the sequence. The Wu songs resonate with, and yet contest </w:t>
      </w:r>
      <w:r>
        <w:rPr>
          <w:sz w:val="20"/>
        </w:rPr>
        <w:t xml:space="preserve">and offset, the northern perspective of the Wei court, and in this context the resonance seems </w:t>
      </w:r>
      <w:r>
        <w:rPr>
          <w:sz w:val="20"/>
        </w:rPr>
        <w:t xml:space="preserve">to be a deliberate rhetorical strategy that serves to more effectively highlight the differences </w:t>
      </w:r>
      <w:r>
        <w:rPr>
          <w:sz w:val="20"/>
        </w:rPr>
        <w:t xml:space="preserve">between the two series. Lu Jing's younger brother Lu Ji was clearly in agreement with Lu </w:t>
      </w:r>
      <w:r>
        <w:rPr>
          <w:sz w:val="20"/>
        </w:rPr>
        <w:t xml:space="preserve">Jing's conception of wen: ten years after Jin's conquest of Wu, he left Wu for Luoyang; </w:t>
      </w:r>
      <w:r>
        <w:rPr>
          <w:sz w:val="20"/>
        </w:rPr>
        <w:t xml:space="preserve">there, embodying the “creative and transformative power” of wen, he would pay particular </w:t>
      </w:r>
      <w:r>
        <w:rPr>
          <w:sz w:val="20"/>
        </w:rPr>
        <w:t xml:space="preserve">heed to thenorthernmusic and rewrite it in a manner reminiscent ofWei Zhao's making of </w:t>
      </w:r>
      <w:r>
        <w:rPr>
          <w:sz w:val="20"/>
        </w:rPr>
        <w:t xml:space="preserve">the songs for drum and fife. </w:t>
      </w:r>
      <w:r>
        <w:rPr>
          <w:sz w:val="20"/>
        </w:rPr>
        <w:t xml:space="preserve">Ultimately this article implicitly asks the question how to write literary history when there </w:t>
      </w:r>
      <w:r>
        <w:rPr>
          <w:sz w:val="20"/>
        </w:rPr>
        <w:t xml:space="preserve">is only scant material from the period under question. Are we to dismiss such a period out </w:t>
      </w:r>
      <w:r>
        <w:rPr>
          <w:sz w:val="20"/>
        </w:rPr>
        <w:t xml:space="preserve">of hand, or are we to perform textual excavations and make use of what we have to try and </w:t>
      </w:r>
      <w:r>
        <w:rPr>
          <w:sz w:val="20"/>
        </w:rPr>
        <w:t xml:space="preserve">reconstruct, as best as we can, what once was,even knowing that it can only be a partial pic- </w:t>
      </w:r>
      <w:r>
        <w:rPr>
          <w:sz w:val="20"/>
        </w:rPr>
        <w:t xml:space="preserve">ture? The right answer seems to me the latter. Perhaps more important, a good literary history </w:t>
      </w:r>
      <w:r>
        <w:rPr>
          <w:sz w:val="20"/>
        </w:rPr>
        <w:t xml:space="preserve">of the Chinese medieval period (here referring to the period roughly from the first through </w:t>
      </w:r>
      <w:r>
        <w:rPr>
          <w:sz w:val="20"/>
        </w:rPr>
        <w:t xml:space="preserve">the tenth century), which is the age of manuscript culture and that of heavy textual losses </w:t>
      </w:r>
      <w:r>
        <w:rPr>
          <w:sz w:val="20"/>
        </w:rPr>
        <w:t xml:space="preserve">and transfigurations, should be written with the awareness of the incomplete and imperfect </w:t>
      </w:r>
      <w:r>
        <w:rPr>
          <w:sz w:val="20"/>
        </w:rPr>
        <w:t xml:space="preserve">nature of the datawe dohave.Such a history shouldconsider the phenomenon of textual </w:t>
      </w:r>
      <w:r>
        <w:rPr>
          <w:sz w:val="20"/>
        </w:rPr>
        <w:t xml:space="preserve">losses and transfigurations as well as incorporate reflection on the underlying reasons in its </w:t>
      </w:r>
      <w:r>
        <w:rPr>
          <w:sz w:val="20"/>
        </w:rPr>
        <w:t xml:space="preserve">critical inquiry. </w:t>
      </w:r>
    </w:p>
    <w:p>
      <w:pPr>
        <w:ind w:firstLine="360"/>
      </w:pPr>
      <w:r>
        <w:rPr>
          <w:sz w:val="20"/>
        </w:rPr>
        <w:t xml:space="preserve">91.Taiping yulan 585.2766.Yan Kejun cites the passage with cai 采 (splendor) for xi 悉 and a slight variation </w:t>
      </w:r>
      <w:r>
        <w:rPr>
          <w:sz w:val="20"/>
        </w:rPr>
        <w:t xml:space="preserve">of the word order of the last clause.Quan sanguo wen 70.1433.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706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This storyis sofamiliar to any student of classicalChineseliterature that it is largely </w:t>
      </w:r>
      <w:r>
        <w:rPr>
          <w:sz w:val="20"/>
        </w:rPr>
        <w:t xml:space="preserve">taken for granted.The Three Kingdoms period is a popular topic of poetry,fiction,and </w:t>
      </w:r>
      <w:r>
        <w:rPr>
          <w:sz w:val="20"/>
        </w:rPr>
        <w:t xml:space="preserve">drama in later times,with Shu and Wu playing central roles in the saga;however,the literary </w:t>
      </w:r>
      <w:r>
        <w:rPr>
          <w:sz w:val="20"/>
        </w:rPr>
        <w:t xml:space="preserve">worksof these twostates themselveshavecuriouslyslippedinto oblivion.Arecentvolume </w:t>
      </w:r>
      <w:r>
        <w:rPr>
          <w:sz w:val="20"/>
        </w:rPr>
        <w:t xml:space="preserve">of Chinese literary history summarizes the ThreeKingdoms literaturein the following char- </w:t>
      </w:r>
      <w:r>
        <w:rPr>
          <w:sz w:val="20"/>
        </w:rPr>
        <w:t xml:space="preserve">acteristic statement:“The state whose literature flourished the most was Wei. The literary </w:t>
      </w:r>
      <w:r>
        <w:rPr>
          <w:sz w:val="20"/>
        </w:rPr>
        <w:t xml:space="preserve">texts of the othertwostates thathavebeenpreserved and transmitted areveryfewandhave </w:t>
      </w:r>
      <w:r>
        <w:rPr>
          <w:sz w:val="20"/>
        </w:rPr>
        <w:t xml:space="preserve">no distinctive characteristics."1 Literature did fourish in the Cao-Wei court, but Shu, despite </w:t>
      </w:r>
      <w:r>
        <w:rPr>
          <w:sz w:val="20"/>
        </w:rPr>
        <w:t xml:space="preserve">being the smallest and weakest of the three states,was not devoid of scholarly,and to a less </w:t>
      </w:r>
      <w:r>
        <w:rPr>
          <w:sz w:val="20"/>
        </w:rPr>
        <w:t xml:space="preserve">significant extent,literary activities.AsforWu,it is a different story altogether: judgingfrom </w:t>
      </w:r>
      <w:r>
        <w:rPr>
          <w:sz w:val="20"/>
        </w:rPr>
        <w:t xml:space="preserve">the list of literary collections in the“Bibliography”section of the early seventh-century Sui </w:t>
      </w:r>
      <w:r>
        <w:rPr>
          <w:sz w:val="20"/>
        </w:rPr>
        <w:t xml:space="preserve">shu 隋書 (History of the Sui), and judging from records in earlier historical sources,the Wu </w:t>
      </w:r>
      <w:r>
        <w:rPr>
          <w:sz w:val="20"/>
        </w:rPr>
        <w:t xml:space="preserve">court boasted an impressive array of scholars and writers.The perceived lack of“distinc- </w:t>
      </w:r>
      <w:r>
        <w:rPr>
          <w:sz w:val="20"/>
        </w:rPr>
        <w:t xml:space="preserve">tive characteristics”is a debatable issue,as theWu writings certainlyhave a strong“local" </w:t>
      </w:r>
      <w:r>
        <w:rPr>
          <w:sz w:val="20"/>
        </w:rPr>
        <w:t xml:space="preserve">character thatis difficult toignore. </w:t>
      </w:r>
      <w:r>
        <w:rPr>
          <w:sz w:val="20"/>
        </w:rPr>
        <w:t xml:space="preserve">Thephenomenon that sofewwritings havebeen transmittedfrom the other twostates, </w:t>
      </w:r>
      <w:r>
        <w:rPr>
          <w:sz w:val="20"/>
        </w:rPr>
        <w:t xml:space="preserve">especially from the textually productive Wu,deserves some reflection.Infact,suchtextual </w:t>
      </w:r>
      <w:r>
        <w:rPr>
          <w:sz w:val="20"/>
        </w:rPr>
        <w:t xml:space="preserve">loss itself should constitute part of the literary historical narrative.Ultimately,two inter- </w:t>
      </w:r>
      <w:r>
        <w:rPr>
          <w:sz w:val="20"/>
        </w:rPr>
        <w:t xml:space="preserve">twining factors are at work here. First, the literary judgment, made by men of letters in the </w:t>
      </w:r>
      <w:r>
        <w:rPr>
          <w:sz w:val="20"/>
        </w:rPr>
        <w:t xml:space="preserve">fifth and sixth century,largely bypassed Wu and Shu and looked to the northern state of the </w:t>
      </w:r>
      <w:r>
        <w:rPr>
          <w:sz w:val="20"/>
        </w:rPr>
        <w:t xml:space="preserve">Central Plains—theWei—as representing the orthodox lineage in literature.Since theSouth- </w:t>
      </w:r>
      <w:r>
        <w:rPr>
          <w:sz w:val="20"/>
        </w:rPr>
        <w:t xml:space="preserve">ern Dynasties(420-579)wereheirs of theWestern Jin,the dynasty that replaced Wei and </w:t>
      </w:r>
      <w:r>
        <w:rPr>
          <w:sz w:val="20"/>
        </w:rPr>
        <w:t xml:space="preserve">unifiedChina,theirliteraryviewwas coloredbytheirpoliticalviewregardinglegitimacy </w:t>
      </w:r>
      <w:r>
        <w:rPr>
          <w:sz w:val="20"/>
        </w:rPr>
        <w:t xml:space="preserve">and orthodoxy.In the influential sixth-century anthology Wen xuan文選,nopoem or poetic </w:t>
      </w:r>
      <w:r>
        <w:rPr>
          <w:sz w:val="20"/>
        </w:rPr>
        <w:t xml:space="preserve">exposition (fu t)by anyWu or Shu writer is anthologized, despite the fact that a large num- </w:t>
      </w:r>
      <w:r>
        <w:rPr>
          <w:sz w:val="20"/>
        </w:rPr>
        <w:t xml:space="preserve">ber of literary collections byWuwriters were still extant whenWenxuanwas being com- </w:t>
      </w:r>
      <w:r>
        <w:rPr>
          <w:sz w:val="20"/>
        </w:rPr>
        <w:t xml:space="preserve">piled.2The preference for the Cao-Wei at the expense of Shu and especiallyWu represents </w:t>
      </w:r>
      <w:r>
        <w:rPr>
          <w:sz w:val="20"/>
        </w:rPr>
        <w:t xml:space="preserve">the culmination of a long process of canonizing the Jian'an/Cao-Wei writers, which can be </w:t>
      </w:r>
      <w:r>
        <w:rPr>
          <w:sz w:val="20"/>
        </w:rPr>
        <w:t xml:space="preserve">traced backto at least the earlyfifth century.3 Second,the canonization of the Jian'an/Cao- </w:t>
      </w:r>
      <w:r>
        <w:rPr>
          <w:sz w:val="20"/>
        </w:rPr>
        <w:t xml:space="preserve">Wei community was to a large degree responsible for the loss of most of the textual remains </w:t>
      </w:r>
      <w:r>
        <w:rPr>
          <w:sz w:val="20"/>
        </w:rPr>
        <w:t xml:space="preserve">from Shu and Wu,and the textual dearth subsequently obscures modern scholars’view of </w:t>
      </w:r>
      <w:r>
        <w:rPr>
          <w:sz w:val="20"/>
        </w:rPr>
        <w:t xml:space="preserve">the actual state of literary production in the third century.The extant writings fromWu only </w:t>
      </w:r>
    </w:p>
    <w:p>
      <w:pPr>
        <w:ind w:firstLine="360"/>
      </w:pPr>
      <w:r>
        <w:rPr>
          <w:sz w:val="20"/>
        </w:rPr>
        <w:t xml:space="preserve">1.Zhongguo wenxue shi xinzhu 中國文學史新著，comp.Zhang Peiheng 章培恒 and Luo Yuming 玉明 </w:t>
      </w:r>
      <w:r>
        <w:rPr>
          <w:sz w:val="20"/>
        </w:rPr>
        <w:t xml:space="preserve">(Shanghai: Fudan daxue chubanshe, 2011), 282. </w:t>
      </w:r>
      <w:r>
        <w:rPr>
          <w:sz w:val="20"/>
        </w:rPr>
        <w:t xml:space="preserve">2.While there is a plethora of writings from the Wei in the remaining sections of the Wen xuan, only two com- </w:t>
      </w:r>
      <w:r>
        <w:rPr>
          <w:sz w:val="20"/>
        </w:rPr>
        <w:t xml:space="preserve">positions by Shu and Wu writers from the Three Kingdoms period are included. These are Zhuge Liang's 诸葛亮 </w:t>
      </w:r>
      <w:r>
        <w:rPr>
          <w:sz w:val="20"/>
        </w:rPr>
        <w:t xml:space="preserve">(181-234)“Memorial to the Throne on Starting a Military Campaign"(Chushi biao 出邮師表) and Wei Zhao’s 章 </w:t>
      </w:r>
      <w:r>
        <w:rPr>
          <w:sz w:val="20"/>
        </w:rPr>
        <w:t xml:space="preserve">昭（204-273; changed to Wei Yao 章曜 to avoid Jin taboo）“Disquisition on Liubo and Chess Games”(Boyi lun </w:t>
      </w:r>
      <w:r>
        <w:rPr>
          <w:sz w:val="20"/>
        </w:rPr>
        <w:t xml:space="preserve">博奔）.Xiao Tong 萧统(501-531),comp.Wen xuan (Shanghai:Shanghai guji chubanshe，1986),37.1671-74, </w:t>
      </w:r>
      <w:r>
        <w:rPr>
          <w:sz w:val="20"/>
        </w:rPr>
        <w:t xml:space="preserve">52.2283-86.Wen xuan also includes several pieces of writing denouncing Wu and Shu, such as Chen Lin's 陳I琳 (d. </w:t>
      </w:r>
      <w:r>
        <w:rPr>
          <w:sz w:val="20"/>
        </w:rPr>
        <w:t xml:space="preserve">217）“Proclamation against the Wu Generals and Soldiers”(Xi Wu jiangxiao buqu wen 吴将校部曲文),Zhong </w:t>
      </w:r>
      <w:r>
        <w:rPr>
          <w:sz w:val="20"/>
        </w:rPr>
        <w:t xml:space="preserve">Hui's 鐘會(225-264)“Proclamation against Shu"(Xi shu wen 蜀文),andRuan Yu's 阮璃(d.212)“Letter to </w:t>
      </w:r>
      <w:r>
        <w:rPr>
          <w:sz w:val="20"/>
        </w:rPr>
        <w:t xml:space="preserve">SunQuan[Wu's ruler,182-252]onBehalf of Lord Cao[Cao操，155-220]”為曹公作書舆孫權（Wei Caogong </w:t>
      </w:r>
      <w:r>
        <w:rPr>
          <w:sz w:val="20"/>
        </w:rPr>
        <w:t xml:space="preserve">zuoshu yu Sun Quan). In contrast, we see no counterpart of such denunciation from Shu and Wu, even though Shu </w:t>
      </w:r>
      <w:r>
        <w:rPr>
          <w:sz w:val="20"/>
        </w:rPr>
        <w:t xml:space="preserve">and Wu were quite capable of their own political propaganda.Wen xuan 44.1976-90,42.1887-93. </w:t>
      </w:r>
      <w:r>
        <w:rPr>
          <w:sz w:val="20"/>
        </w:rPr>
        <w:t xml:space="preserve">3.For a preliminary discussion of the construction of the literary era“Jian'an,” see Tian Xiaofei 田婧菲， </w:t>
      </w:r>
      <w:r>
        <w:rPr>
          <w:sz w:val="20"/>
        </w:rPr>
        <w:t xml:space="preserve">“Yanyinyuhuiyi:Chongxin sikaoJianan”宴饮舆回憶：重新思考建安，Zhongguo wenxuexuebao中國文學學報 </w:t>
      </w:r>
      <w:r>
        <w:rPr>
          <w:sz w:val="20"/>
        </w:rPr>
        <w:t xml:space="preserve">2010.1: 2234.For the efforts of SouthernDynasties men of letters to organize,select, and canonize“Han”poetry, </w:t>
      </w:r>
      <w:r>
        <w:rPr>
          <w:sz w:val="20"/>
        </w:rPr>
        <w:t xml:space="preserve">see Stephen Owen,The Making of Early Chinese Classical Poetry,Chap.1,"Han'Poetry and the Southern Dynas- </w:t>
      </w:r>
      <w:r>
        <w:rPr>
          <w:sz w:val="20"/>
        </w:rPr>
        <w:t xml:space="preserve">ties" (Cambridge, Mass.: Harvard Asia Center Press, 2006), 2372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707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form a tiny little tip of what once had been a considerable corpus ofwritingbyWu writers, </w:t>
      </w:r>
      <w:r>
        <w:rPr>
          <w:sz w:val="20"/>
        </w:rPr>
        <w:t xml:space="preserve">who had authored commentaries on the classics, book-length“masters works,” Wu history, </w:t>
      </w:r>
      <w:r>
        <w:rPr>
          <w:sz w:val="20"/>
        </w:rPr>
        <w:t xml:space="preserve">and,last but not least, poetry and poetic exposition, the proper stuff of belletristic literature. </w:t>
      </w:r>
      <w:r>
        <w:rPr>
          <w:sz w:val="20"/>
        </w:rPr>
        <w:t xml:space="preserve">The emphasis onWei culture and thought in modern scholarship,as J.Michael Farmer has </w:t>
      </w:r>
      <w:r>
        <w:rPr>
          <w:sz w:val="20"/>
        </w:rPr>
        <w:t xml:space="preserve">observed,“mirrors and perpetuates traditional biases against southern culture and results in a </w:t>
      </w:r>
      <w:r>
        <w:rPr>
          <w:sz w:val="20"/>
        </w:rPr>
        <w:t xml:space="preserve">distorted and incomplete picture of intellectuallifein earlymedieval China."4Nevertheless, </w:t>
      </w:r>
      <w:r>
        <w:rPr>
          <w:sz w:val="20"/>
        </w:rPr>
        <w:t xml:space="preserve">in manyways we cannotproperly assess the cultural and literaryproduction of theWei with- </w:t>
      </w:r>
      <w:r>
        <w:rPr>
          <w:sz w:val="20"/>
        </w:rPr>
        <w:t xml:space="preserve">out considering Shu and Wu.Cao Pi 曹不 (187-226, r. 220-226),Wei's founding emperor, </w:t>
      </w:r>
      <w:r>
        <w:rPr>
          <w:sz w:val="20"/>
        </w:rPr>
        <w:t xml:space="preserve">felt compelled to represent himself as a man of taste in literary and cultural matters,and his </w:t>
      </w:r>
      <w:r>
        <w:rPr>
          <w:sz w:val="20"/>
        </w:rPr>
        <w:t xml:space="preserve">urge was in no small measure due to the political need to best his rivals.5 The three kingdoms </w:t>
      </w:r>
      <w:r>
        <w:rPr>
          <w:sz w:val="20"/>
        </w:rPr>
        <w:t xml:space="preserve">competedwithone anotherforthe claimtopolitical legitimacy and cultural supremacy. </w:t>
      </w:r>
      <w:r>
        <w:rPr>
          <w:sz w:val="20"/>
        </w:rPr>
        <w:t xml:space="preserve">At themost obvious level,thebattle ofwitsis constantlypresent duringdiplomaticmis- </w:t>
      </w:r>
      <w:r>
        <w:rPr>
          <w:sz w:val="20"/>
        </w:rPr>
        <w:t xml:space="preserve">sions.Many anecdotes tell of emissaries’eloquence in defending the honor of their home </w:t>
      </w:r>
      <w:r>
        <w:rPr>
          <w:sz w:val="20"/>
        </w:rPr>
        <w:t xml:space="preserve">state.For instance,Zhao Zi 逍咨(fl.early third century),well known for his oratorical skills, </w:t>
      </w:r>
      <w:r>
        <w:rPr>
          <w:sz w:val="20"/>
        </w:rPr>
        <w:t xml:space="preserve">gave apt replies to Cao Pi's pointed questions, such as, “What sort of ruler is the King of </w:t>
      </w:r>
      <w:r>
        <w:rPr>
          <w:sz w:val="20"/>
        </w:rPr>
        <w:t xml:space="preserve">Wu?Is His Grace well-versed in learning?Is Wu attackable?"6 Shu and Wu ministers,Fei </w:t>
      </w:r>
      <w:r>
        <w:rPr>
          <w:sz w:val="20"/>
        </w:rPr>
        <w:t xml:space="preserve">Yi费(d.253),Zhuge Ke 葛恪(203-253),and Xue Zong 薛综(d.243),engaged in </w:t>
      </w:r>
      <w:r>
        <w:rPr>
          <w:sz w:val="20"/>
        </w:rPr>
        <w:t xml:space="preserve">clever repartee in theform ofverse in thefour-syllableline.7TheShu scholar QinMi秦 </w:t>
      </w:r>
      <w:r>
        <w:rPr>
          <w:sz w:val="20"/>
        </w:rPr>
        <w:t xml:space="preserve">(d. 226) famously came up with witty answers to a series of playful but challenging ques- </w:t>
      </w:r>
      <w:r>
        <w:rPr>
          <w:sz w:val="20"/>
        </w:rPr>
        <w:t xml:space="preserve">tions, such as“Pray,does Heaven have a surname?"posed by a Wu diplomat.8While the </w:t>
      </w:r>
      <w:r>
        <w:rPr>
          <w:sz w:val="20"/>
        </w:rPr>
        <w:t xml:space="preserve">representation of such verbal sparring depends on theviewpoint of the author recording it </w:t>
      </w:r>
      <w:r>
        <w:rPr>
          <w:sz w:val="20"/>
        </w:rPr>
        <w:t xml:space="preserve">and thus perhaps ought tobe taken with a grain of salt,it illustrates the discursive importance </w:t>
      </w:r>
      <w:r>
        <w:rPr>
          <w:sz w:val="20"/>
        </w:rPr>
        <w:t xml:space="preserve">ofsuchrepresentationin theconstruction of thestate'simage. </w:t>
      </w:r>
      <w:r>
        <w:rPr>
          <w:sz w:val="20"/>
        </w:rPr>
        <w:t xml:space="preserve">At a more subtle level,Wei, Shu,and Wu all desired to be seen as the legitimate inheri- </w:t>
      </w:r>
      <w:r>
        <w:rPr>
          <w:sz w:val="20"/>
        </w:rPr>
        <w:t xml:space="preserve">tor of the Han legacy.Regional identity is only faunted in the sense that it makes one better </w:t>
      </w:r>
      <w:r>
        <w:rPr>
          <w:sz w:val="20"/>
        </w:rPr>
        <w:t xml:space="preserve">suited to being the Han heir, such as in the Wu writers’poetic expositions to be discussed </w:t>
      </w:r>
      <w:r>
        <w:rPr>
          <w:sz w:val="20"/>
        </w:rPr>
        <w:t xml:space="preserve">later.In Shu and Wu, connection with prominent old families of the Han constituted con- </w:t>
      </w:r>
      <w:r>
        <w:rPr>
          <w:sz w:val="20"/>
        </w:rPr>
        <w:t xml:space="preserve">siderable cultural capital and received mention as special distinction in a man's biography.9 </w:t>
      </w:r>
      <w:r>
        <w:rPr>
          <w:sz w:val="20"/>
        </w:rPr>
        <w:t xml:space="preserve">Approval by members of those old families of the north is often cited as the demonstration </w:t>
      </w:r>
      <w:r>
        <w:rPr>
          <w:sz w:val="20"/>
        </w:rPr>
        <w:t xml:space="preserve">of a man's cultural excellence and worth.10 As will be demonstrated in this article, Wu in </w:t>
      </w:r>
    </w:p>
    <w:p>
      <w:pPr>
        <w:ind w:firstLine="360"/>
      </w:pPr>
      <w:r>
        <w:rPr>
          <w:sz w:val="20"/>
        </w:rPr>
        <w:t xml:space="preserve">4.TheTalent of Shu:Qiao Zhou and the Intellectual World of Early Medieval Sichuan (Albany,N.Y.:State </w:t>
      </w:r>
      <w:r>
        <w:rPr>
          <w:sz w:val="20"/>
        </w:rPr>
        <w:t xml:space="preserve">Univ. of New York Press, 2007), 23. </w:t>
      </w:r>
      <w:r>
        <w:rPr>
          <w:sz w:val="20"/>
        </w:rPr>
        <w:t xml:space="preserve">5. For a detailed discussion of Cao Pi's self-representation, see Xiaofei Tian, “Material and Symbolic Econo- </w:t>
      </w:r>
      <w:r>
        <w:rPr>
          <w:sz w:val="20"/>
        </w:rPr>
        <w:t xml:space="preserve">mies:Letters and Gifts in Early Medieval China,”in A History of ChineseLetters and Epistolary Culture,ed.Antje </w:t>
      </w:r>
      <w:r>
        <w:rPr>
          <w:sz w:val="20"/>
        </w:rPr>
        <w:t xml:space="preserve">Richter (Leiden: Brill, 2015), 162-71 </w:t>
      </w:r>
      <w:r>
        <w:rPr>
          <w:sz w:val="20"/>
        </w:rPr>
        <w:t xml:space="preserve">6.Chen Shou 陳壽(233-297),comp.Sanguo zhi三國志(Beijing:Zhonghua shuju,1959),47.1123. </w:t>
      </w:r>
      <w:r>
        <w:rPr>
          <w:sz w:val="20"/>
        </w:rPr>
        <w:t xml:space="preserve">7. Ibid., 64.1430, 53.1250. </w:t>
      </w:r>
      <w:r>
        <w:rPr>
          <w:sz w:val="20"/>
        </w:rPr>
        <w:t xml:space="preserve">8.Ibid.,38.976 </w:t>
      </w:r>
      <w:r>
        <w:rPr>
          <w:sz w:val="20"/>
        </w:rPr>
        <w:t xml:space="preserve">9.Xu Jing 靖(150s?-222),the cousin of the Eastern Han celebrity Xu Shao 许劭(150-195) known as an </w:t>
      </w:r>
      <w:r>
        <w:rPr>
          <w:sz w:val="20"/>
        </w:rPr>
        <w:t xml:space="preserve">insightful arbiter of talents, received such high honor in Shu that it is said Zhuge Liang, the powerful regent, would </w:t>
      </w:r>
      <w:r>
        <w:rPr>
          <w:sz w:val="20"/>
        </w:rPr>
        <w:t xml:space="preserve">bow down to him in greeting. His biography is given precedence of place in the Book of Shu (Shu shu 蜀書) in San- </w:t>
      </w:r>
      <w:r>
        <w:rPr>
          <w:sz w:val="20"/>
        </w:rPr>
        <w:t xml:space="preserve">guo zhi, even though he did not seem to have done much at all in Shu except for “taking delight in talented gentle. </w:t>
      </w:r>
      <w:r>
        <w:rPr>
          <w:sz w:val="20"/>
        </w:rPr>
        <w:t xml:space="preserve">men, encouraging and accepting members of the younger generation, and being ever untired of ‘pure discussions' </w:t>
      </w:r>
      <w:r>
        <w:rPr>
          <w:sz w:val="20"/>
        </w:rPr>
        <w:t xml:space="preserve">(Sanguo zhi 38.967). Cheng Bing 程秉 (f. second to third century), a Wu scholar of the Classics,had studied with </w:t>
      </w:r>
      <w:r>
        <w:rPr>
          <w:sz w:val="20"/>
        </w:rPr>
        <w:t xml:space="preserve">the famous classicist Zheng Xuan 鄭玄 (127-200) and was treated with great respect by the Wu ruler Sun Quan, </w:t>
      </w:r>
      <w:r>
        <w:rPr>
          <w:sz w:val="20"/>
        </w:rPr>
        <w:t xml:space="preserve">who made him Grand Tutor to the Crown Prince (Sanguo zhi 53.1248). </w:t>
      </w:r>
      <w:r>
        <w:rPr>
          <w:sz w:val="20"/>
        </w:rPr>
        <w:t xml:space="preserve">10. For instance, Yu Fan 虞翻 (164-233), a southern native and a classicist, sent a copy of his commentary on </w:t>
      </w:r>
      <w:r>
        <w:rPr>
          <w:sz w:val="20"/>
        </w:rPr>
        <w:t xml:space="preserve">the Classic of Changes to Kong Rong 子L融 (153-208), one of the “Seven Masters of the Jian’an Era,”and received </w:t>
      </w:r>
      <w:r>
        <w:rPr>
          <w:sz w:val="20"/>
        </w:rPr>
        <w:t xml:space="preserve">a letter from Kong Rong praising the work. The letter is duly excerpted and recorded in Yu Fan's biography.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708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particular was in a position to contend with Wei in its cultural undertakings,notably in the </w:t>
      </w:r>
      <w:r>
        <w:rPr>
          <w:sz w:val="20"/>
        </w:rPr>
        <w:t xml:space="preserve">areas of historywriting and ritualmusic. </w:t>
      </w:r>
      <w:r>
        <w:rPr>
          <w:sz w:val="20"/>
        </w:rPr>
        <w:t xml:space="preserve">There is yet another,perhaps more important,way for us to rethink the cultural dynam- </w:t>
      </w:r>
      <w:r>
        <w:rPr>
          <w:sz w:val="20"/>
        </w:rPr>
        <w:t xml:space="preserve">ics of the Three Kingdoms,namely,the way in which the textually prolificWu provides an </w:t>
      </w:r>
      <w:r>
        <w:rPr>
          <w:sz w:val="20"/>
        </w:rPr>
        <w:t xml:space="preserve">alternative, external perspective on the Wei and Shu. Many Wu writers were engaged in the </w:t>
      </w:r>
      <w:r>
        <w:rPr>
          <w:sz w:val="20"/>
        </w:rPr>
        <w:t xml:space="preserve">writing of book-length socio-political treatises,in which they made keen observations of </w:t>
      </w:r>
      <w:r>
        <w:rPr>
          <w:sz w:val="20"/>
        </w:rPr>
        <w:t xml:space="preserve">contemporary political events and personages.Zhang Yan 張假(d. 266),Wu's Chamberlain </w:t>
      </w:r>
      <w:r>
        <w:rPr>
          <w:sz w:val="20"/>
        </w:rPr>
        <w:t xml:space="preserve">forDependenceswhose responsibilitiesincluded taking charge of diplomatic relations,offers </w:t>
      </w:r>
      <w:r>
        <w:rPr>
          <w:sz w:val="20"/>
        </w:rPr>
        <w:t xml:space="preserve">a comparative analysis of theShu andWeiministers inhis aptly titled Noted inSilence(Mo </w:t>
      </w:r>
      <w:r>
        <w:rPr>
          <w:sz w:val="20"/>
        </w:rPr>
        <w:t xml:space="preserve">ji 默言). The work even preserves a memorial by Zhuge Liang that is missing from Zhuge's </w:t>
      </w:r>
      <w:r>
        <w:rPr>
          <w:sz w:val="20"/>
        </w:rPr>
        <w:t xml:space="preserve">collection.Most remarkableis an anonymous Wu account of thewarlord Cao Cao'slife and </w:t>
      </w:r>
      <w:r>
        <w:rPr>
          <w:sz w:val="20"/>
        </w:rPr>
        <w:t xml:space="preserve">career,known as“The Biography of Cao the Trickster”(Cao Man zhuan 曹菌傅，“Trickster” </w:t>
      </w:r>
      <w:r>
        <w:rPr>
          <w:sz w:val="20"/>
        </w:rPr>
        <w:t xml:space="preserve">supposedly being Cao Cao's childhood moniker). The account,written with flair,presents a </w:t>
      </w:r>
      <w:r>
        <w:rPr>
          <w:sz w:val="20"/>
        </w:rPr>
        <w:t xml:space="preserve">vivid, complex picture of Cao Cao as a man of cunning,ruthlessness, and charisma.Copi- </w:t>
      </w:r>
      <w:r>
        <w:rPr>
          <w:sz w:val="20"/>
        </w:rPr>
        <w:t xml:space="preserve">ously cited in the historian Pei Songzhi's 裴松之(372-451) commentary on Sanguo zhi,it </w:t>
      </w:r>
      <w:r>
        <w:rPr>
          <w:sz w:val="20"/>
        </w:rPr>
        <w:t xml:space="preserve">contains numerous colorful anecdotes thathave since become character-defining and widely </w:t>
      </w:r>
      <w:r>
        <w:rPr>
          <w:sz w:val="20"/>
        </w:rPr>
        <w:t xml:space="preserve">knownin the lateimperial literary representation of Cao Cao.Many of the anecdotes are not </w:t>
      </w:r>
      <w:r>
        <w:rPr>
          <w:sz w:val="20"/>
        </w:rPr>
        <w:t xml:space="preserve">found in any other source,and the Cao Cao they depict—smart yet rakish,cool yet theatrical, </w:t>
      </w:r>
      <w:r>
        <w:rPr>
          <w:sz w:val="20"/>
        </w:rPr>
        <w:t xml:space="preserve">an informal and easy-going man wholaughed with his guests so heartily that he would bury </w:t>
      </w:r>
      <w:r>
        <w:rPr>
          <w:sz w:val="20"/>
        </w:rPr>
        <w:t xml:space="preserve">his face in food, and yet deceitful, cruel, and terrifying beyond all measure—cannot possibly </w:t>
      </w:r>
      <w:r>
        <w:rPr>
          <w:sz w:val="20"/>
        </w:rPr>
        <w:t xml:space="preserve">existin the somber and deferentialWeinarratives about their dynasty'sfoundingfather. </w:t>
      </w:r>
      <w:r>
        <w:rPr>
          <w:sz w:val="20"/>
        </w:rPr>
        <w:t xml:space="preserve">The external perspective on Wei found its culmination in the brothers Lu Ji 陆機 (261- </w:t>
      </w:r>
      <w:r>
        <w:rPr>
          <w:sz w:val="20"/>
        </w:rPr>
        <w:t xml:space="preserve">303) and Lu Yun 雲 (262-303), descendants of a prestigious southern clan. They were also </w:t>
      </w:r>
      <w:r>
        <w:rPr>
          <w:sz w:val="20"/>
        </w:rPr>
        <w:t xml:space="preserve">the great-grandsons of Sun Ce孩策(175-200),one of Wu's founders and the elderbrother </w:t>
      </w:r>
      <w:r>
        <w:rPr>
          <w:sz w:val="20"/>
        </w:rPr>
        <w:t xml:space="preserve">of the first Wu emperor Sun Quan.After Jin conquered Wu in 28O,Lu Ji and LuYun lived </w:t>
      </w:r>
      <w:r>
        <w:rPr>
          <w:sz w:val="20"/>
        </w:rPr>
        <w:t xml:space="preserve">in reclusion at their southern home, andleft for the capital Luoyang to serve in the Jin court </w:t>
      </w:r>
      <w:r>
        <w:rPr>
          <w:sz w:val="20"/>
        </w:rPr>
        <w:t xml:space="preserve">onlytenyears later.Treated as outsiders there,they were keenly aware of being such,even </w:t>
      </w:r>
      <w:r>
        <w:rPr>
          <w:sz w:val="20"/>
        </w:rPr>
        <w:t xml:space="preserve">as their literary talent won wide recognition and admiration.Both brothers had an intense </w:t>
      </w:r>
      <w:r>
        <w:rPr>
          <w:sz w:val="20"/>
        </w:rPr>
        <w:t xml:space="preserve">sense of their southern roots,and yet both were deeply fascinated by the northern culture, </w:t>
      </w:r>
      <w:r>
        <w:rPr>
          <w:sz w:val="20"/>
        </w:rPr>
        <w:t xml:space="preserve">especially by the Wei legacy.Of the two brothers,Lu Ji,doubtlessly the more innovative, </w:t>
      </w:r>
      <w:r>
        <w:rPr>
          <w:sz w:val="20"/>
        </w:rPr>
        <w:t xml:space="preserve">exerted a profound influence on theSouthernDynastiespoetry.Throughout the earlymedi </w:t>
      </w:r>
      <w:r>
        <w:rPr>
          <w:sz w:val="20"/>
        </w:rPr>
        <w:t xml:space="preserve">eval period he was regarded, rightly, as the most important poet after the Jian'an group. </w:t>
      </w:r>
      <w:r>
        <w:rPr>
          <w:sz w:val="20"/>
        </w:rPr>
        <w:t xml:space="preserve">Compared to the northern poets Fu Xuan 傅玄(217-278) or Zhang Hua 張華(232-300), </w:t>
      </w:r>
      <w:r>
        <w:rPr>
          <w:sz w:val="20"/>
        </w:rPr>
        <w:t xml:space="preserve">both also crucial figures in the late-third century literary scene, Lu Ji was unique in bringing </w:t>
      </w:r>
      <w:r>
        <w:rPr>
          <w:sz w:val="20"/>
        </w:rPr>
        <w:t xml:space="preserve">his southern identity to bear on northern poetry, as he effected changes to the northern liter- </w:t>
      </w:r>
      <w:r>
        <w:rPr>
          <w:sz w:val="20"/>
        </w:rPr>
        <w:t xml:space="preserve">ary traditioninways that only an outsider could. </w:t>
      </w:r>
      <w:r>
        <w:rPr>
          <w:sz w:val="20"/>
        </w:rPr>
        <w:t xml:space="preserve">This article begins with an overview of Shu and Wu literaryproduction, and moves on </w:t>
      </w:r>
      <w:r>
        <w:rPr>
          <w:sz w:val="20"/>
        </w:rPr>
        <w:t xml:space="preserve">to a more detailed discussion ofWu's cultural enterprises,namelyhistory writing and espe- </w:t>
      </w:r>
      <w:r>
        <w:rPr>
          <w:sz w:val="20"/>
        </w:rPr>
        <w:t xml:space="preserve">cially the making of ritual music.I argue that both projects of history writing and music </w:t>
      </w:r>
      <w:r>
        <w:rPr>
          <w:sz w:val="20"/>
        </w:rPr>
        <w:t xml:space="preserve">making were intended to assert Wu'slegitimacy and cultural power vis-a-visWei and Shu's </w:t>
      </w:r>
      <w:r>
        <w:rPr>
          <w:sz w:val="20"/>
        </w:rPr>
        <w:t xml:space="preserve">claims to cultural and political orthodoxy. The Shu and Wu perspectives provide a crucial </w:t>
      </w:r>
      <w:r>
        <w:rPr>
          <w:sz w:val="20"/>
        </w:rPr>
        <w:t xml:space="preserve">link in Chinese literary history,and enable a fuller picture of the cultural dynamics of the </w:t>
      </w:r>
      <w:r>
        <w:rPr>
          <w:sz w:val="20"/>
        </w:rPr>
        <w:t xml:space="preserve">Three Kingdoms period that, in the popular imagination, is famed for its military conflicts </w:t>
      </w:r>
      <w:r>
        <w:rPr>
          <w:sz w:val="20"/>
        </w:rPr>
        <w:t xml:space="preserve">andspectacularbattles. </w:t>
      </w:r>
      <w:r>
        <w:rPr>
          <w:sz w:val="20"/>
        </w:rPr>
        <w:t xml:space="preserve">In this article I use the terms cultural, literary, and textual production alternatively,with </w:t>
      </w:r>
      <w:r>
        <w:rPr>
          <w:sz w:val="20"/>
        </w:rPr>
        <w:t xml:space="preserve">each denoting or stressing a different aspect of a state's engagement in its cultural missions </w:t>
      </w:r>
      <w:r>
        <w:rPr>
          <w:sz w:val="20"/>
        </w:rPr>
        <w:t xml:space="preserve">as opposed to its martial operations,of which there were many in the Three Kingdoms </w:t>
      </w:r>
      <w:r>
        <w:rPr>
          <w:sz w:val="20"/>
        </w:rPr>
        <w:t xml:space="preserve">period.Literaryproduction refers totheproduction of belletristicwritings inthenarrower,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TIAN:TheShuandWuPerspectivesintheThreeKingdomsPeriod </w:t>
      </w:r>
    </w:p>
    <w:p>
      <w:pPr>
        <w:ind w:firstLine="360"/>
      </w:pPr>
      <w:r>
        <w:rPr>
          <w:sz w:val="20"/>
        </w:rPr>
        <w:t xml:space="preserve">709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modern sense of“literature”(wenxue 文學).Cultural production includes literary produc- </w:t>
      </w:r>
      <w:r>
        <w:rPr>
          <w:sz w:val="20"/>
        </w:rPr>
        <w:t xml:space="preserve">tion,but also includes the writing of history and the making of ritual music,the sort of state </w:t>
      </w:r>
      <w:r>
        <w:rPr>
          <w:sz w:val="20"/>
        </w:rPr>
        <w:t xml:space="preserve">enterprises that would not fall in the sphere of“literature”in the narrower sense of the word, </w:t>
      </w:r>
      <w:r>
        <w:rPr>
          <w:sz w:val="20"/>
        </w:rPr>
        <w:t xml:space="preserve">althoughthey are certainly considered part of the wen文(patterned or cultured)undertak- </w:t>
      </w:r>
      <w:r>
        <w:rPr>
          <w:sz w:val="20"/>
        </w:rPr>
        <w:t xml:space="preserve">ings.Textual production refers to the production of writtentexts,be they commentaries on </w:t>
      </w:r>
      <w:r>
        <w:rPr>
          <w:sz w:val="20"/>
        </w:rPr>
        <w:t xml:space="preserve">the classics,histories,or poetic writings;but clearly ritual music,save for the songlyrics,is </w:t>
      </w:r>
      <w:r>
        <w:rPr>
          <w:sz w:val="20"/>
        </w:rPr>
        <w:t xml:space="preserve">not covered by this term. </w:t>
      </w:r>
    </w:p>
    <w:p>
      <w:pPr>
        <w:ind w:firstLine="360"/>
      </w:pPr>
      <w:r>
        <w:rPr>
          <w:sz w:val="20"/>
        </w:rPr>
        <w:t xml:space="preserve">Much of what weknow about the culturallife of Shu comes from theBookof Shu inSan- </w:t>
      </w:r>
      <w:r>
        <w:rPr>
          <w:sz w:val="20"/>
        </w:rPr>
        <w:t xml:space="preserve">guo zhi. The historian Chen Shou who was from Shu tried very hard to represent Shu in the </w:t>
      </w:r>
      <w:r>
        <w:rPr>
          <w:sz w:val="20"/>
        </w:rPr>
        <w:t xml:space="preserve">best light possible. In the group biography of ten scholars, Chen Shou includes Xu Ci 言慈 </w:t>
      </w:r>
      <w:r>
        <w:rPr>
          <w:sz w:val="20"/>
        </w:rPr>
        <w:t xml:space="preserve">and Hu Qian 胡潜,people who were much ridiculed by their contemporaries for engaging in </w:t>
      </w:r>
      <w:r>
        <w:rPr>
          <w:sz w:val="20"/>
        </w:rPr>
        <w:t xml:space="preserve">pettyfights andeven coming toblows witheach other over ritual matters.SunSheng孩盛(ca. </w:t>
      </w:r>
      <w:r>
        <w:rPr>
          <w:sz w:val="20"/>
        </w:rPr>
        <w:t xml:space="preserve">302-373),the EasternJin historian,explains:“Shulacked cultured men,therefore the like of </w:t>
      </w:r>
      <w:r>
        <w:rPr>
          <w:sz w:val="20"/>
        </w:rPr>
        <w:t xml:space="preserve">Ci andQian all found their way into the[historical] record”蜀少人士,故慈潜等見载述.1l </w:t>
      </w:r>
      <w:r>
        <w:rPr>
          <w:sz w:val="20"/>
        </w:rPr>
        <w:t xml:space="preserve">Thesentiment thatShu sufferedfrom a shortage in human resources is echoed elsewhere. </w:t>
      </w:r>
      <w:r>
        <w:rPr>
          <w:sz w:val="20"/>
        </w:rPr>
        <w:t xml:space="preserve">Another Eastern Jin historian,Xi Zuochi 習(d.384),comments disapprovingly on </w:t>
      </w:r>
      <w:r>
        <w:rPr>
          <w:sz w:val="20"/>
        </w:rPr>
        <w:t xml:space="preserve">Zhuge Liang's execution of Ma Su 馬(190-228):“Shu was isolated and deprived,and its </w:t>
      </w:r>
      <w:r>
        <w:rPr>
          <w:sz w:val="20"/>
        </w:rPr>
        <w:t xml:space="preserve">talents numbered far less than those of the Upper Kingdom;yet [Zhuge] slayed its remark- </w:t>
      </w:r>
      <w:r>
        <w:rPr>
          <w:sz w:val="20"/>
        </w:rPr>
        <w:t xml:space="preserve">able man ... wouldn't it be hard for him [i.e., Zhuge] to succeed in his enterprise? 12 When </w:t>
      </w:r>
      <w:r>
        <w:rPr>
          <w:sz w:val="20"/>
        </w:rPr>
        <w:t xml:space="preserve">Zhuge Liang himself heard that Xu Shu 徐庶(d.ca.230s） and Shi Tao 石韬(fl.second to </w:t>
      </w:r>
      <w:r>
        <w:rPr>
          <w:sz w:val="20"/>
        </w:rPr>
        <w:t xml:space="preserve">third century),both of whom he held in high regard, served in undistinguished positions in </w:t>
      </w:r>
      <w:r>
        <w:rPr>
          <w:sz w:val="20"/>
        </w:rPr>
        <w:t xml:space="preserve">Wei,he said wistfully,“Wei truly has too many talented gentlemen,doesn't it!How come </w:t>
      </w:r>
      <w:r>
        <w:rPr>
          <w:sz w:val="20"/>
        </w:rPr>
        <w:t xml:space="preserve">those two men are not employed [to their full ability]?13 </w:t>
      </w:r>
      <w:r>
        <w:rPr>
          <w:sz w:val="20"/>
        </w:rPr>
        <w:t xml:space="preserve">With a territoryroughly corresponding to modern-daySichuanbut mostly occupied by non- </w:t>
      </w:r>
      <w:r>
        <w:rPr>
          <w:sz w:val="20"/>
        </w:rPr>
        <w:t xml:space="preserve">Han peoples at that time, it must be said that Shu did not do badly for a province.Yet,when </w:t>
      </w:r>
      <w:r>
        <w:rPr>
          <w:sz w:val="20"/>
        </w:rPr>
        <w:t xml:space="preserve">compared to Wei and Wu, Shu was undeniably limited by its physical size and its resources, </w:t>
      </w:r>
      <w:r>
        <w:rPr>
          <w:sz w:val="20"/>
        </w:rPr>
        <w:t xml:space="preserve">material and otherwise, and the fact that it had to constantly defend itself against its more pow- </w:t>
      </w:r>
      <w:r>
        <w:rPr>
          <w:sz w:val="20"/>
        </w:rPr>
        <w:t xml:space="preserve">erful foes could not but have distracted the state from attention to cultural undertakings. Shu </w:t>
      </w:r>
      <w:r>
        <w:rPr>
          <w:sz w:val="20"/>
        </w:rPr>
        <w:t xml:space="preserve">had once boasted of two of the greatest Han writers of poetic expositions, Sima Xiangru 司馬 </w:t>
      </w:r>
      <w:r>
        <w:rPr>
          <w:sz w:val="20"/>
        </w:rPr>
        <w:t xml:space="preserve">相如(179-117) and Yang Xiong 揚雄(53 B.C.E.-18 c.E.). Its literary glory somewhat faded </w:t>
      </w:r>
      <w:r>
        <w:rPr>
          <w:sz w:val="20"/>
        </w:rPr>
        <w:t xml:space="preserve">in the Eastern Han,even though, as Farmer has shown in his book, it was by no means devoid </w:t>
      </w:r>
      <w:r>
        <w:rPr>
          <w:sz w:val="20"/>
        </w:rPr>
        <w:t xml:space="preserve">of scholarly and intellectual activities.14 Many Shu scholars had written commentaries on the </w:t>
      </w:r>
      <w:r>
        <w:rPr>
          <w:sz w:val="20"/>
        </w:rPr>
        <w:t xml:space="preserve">classics,composed philosophical treatises,and,in the case of the erudite Shu intellectual Qiao </w:t>
      </w:r>
      <w:r>
        <w:rPr>
          <w:sz w:val="20"/>
        </w:rPr>
        <w:t xml:space="preserve">Zhou 焦周(ca. 200-270), produced discussions of ancient history as well. If, however,we turn </w:t>
      </w:r>
      <w:r>
        <w:rPr>
          <w:sz w:val="20"/>
        </w:rPr>
        <w:t xml:space="preserve">our attention to Shu's belletristic writings,namelypoetry and poetic expositions,the situation </w:t>
      </w:r>
      <w:r>
        <w:rPr>
          <w:sz w:val="20"/>
        </w:rPr>
        <w:t xml:space="preserve">is not nearly as promising as in the area of scholarly and intellectual endeavors. </w:t>
      </w:r>
      <w:r>
        <w:rPr>
          <w:sz w:val="20"/>
        </w:rPr>
        <w:t xml:space="preserve">Examining the Sui shu 隋書“Bibliography” section for individual literary collections (bieji </w:t>
      </w:r>
      <w:r>
        <w:rPr>
          <w:sz w:val="20"/>
        </w:rPr>
        <w:t xml:space="preserve">别集), we find no more than a small handful of titles recorded,by Zhuge Liang,Xi Zheng 邵正 </w:t>
      </w:r>
      <w:r>
        <w:rPr>
          <w:sz w:val="20"/>
        </w:rPr>
        <w:t xml:space="preserve">(d. 278),Xu Jing,and Xiahou Ba 夏侯霸 (ca.180s-250s),all of which are now lost.15 Notably, </w:t>
      </w:r>
      <w:r>
        <w:rPr>
          <w:sz w:val="20"/>
        </w:rPr>
        <w:t xml:space="preserve">none of these four authors was a native of Shu.Instead, they were all northerners. </w:t>
      </w:r>
    </w:p>
    <w:p>
      <w:pPr>
        <w:ind w:firstLine="360"/>
      </w:pPr>
      <w:r>
        <w:rPr>
          <w:sz w:val="20"/>
        </w:rPr>
        <w:t xml:space="preserve">11. Cited in Pei Songzhi's Sanguo zhi commentary, in Sanguo zhi 42.1023. </w:t>
      </w:r>
      <w:r>
        <w:rPr>
          <w:sz w:val="20"/>
        </w:rPr>
        <w:t xml:space="preserve">12. Ibid., 39.984. </w:t>
      </w:r>
      <w:r>
        <w:rPr>
          <w:sz w:val="20"/>
        </w:rPr>
        <w:t xml:space="preserve">13. Ibid., 35.914. </w:t>
      </w:r>
      <w:r>
        <w:rPr>
          <w:sz w:val="20"/>
        </w:rPr>
        <w:t xml:space="preserve">14. See Farmer, The Talent of Shu, 15-30. </w:t>
      </w:r>
      <w:r>
        <w:rPr>
          <w:sz w:val="20"/>
        </w:rPr>
        <w:t xml:space="preserve">15.Sui shu (Beijing: Zhonghua shuju,1973), 35.1060.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710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Zhuge Liangwas a descendant of an oldofficial family fromLangye琅邪(inmodern </w:t>
      </w:r>
      <w:r>
        <w:rPr>
          <w:sz w:val="20"/>
        </w:rPr>
        <w:t xml:space="preserve">Shandong).Xi Zheng's grandfatherXi Jianhad served as Governor of Yizhou(mod- </w:t>
      </w:r>
      <w:r>
        <w:rPr>
          <w:sz w:val="20"/>
        </w:rPr>
        <w:t xml:space="preserve">ern Sichuan)and was killed by rebels in the turbulent last decades of the Eastern Han, so </w:t>
      </w:r>
      <w:r>
        <w:rPr>
          <w:sz w:val="20"/>
        </w:rPr>
        <w:t xml:space="preserve">his father stayed on in Shu, where Xi Zheng was born. Xu Jing was from a distinguished </w:t>
      </w:r>
      <w:r>
        <w:rPr>
          <w:sz w:val="20"/>
        </w:rPr>
        <w:t xml:space="preserve">northern family of Ru'nan汝南(in modern He'nan).XiahouBa was a Wei general related </w:t>
      </w:r>
      <w:r>
        <w:rPr>
          <w:sz w:val="20"/>
        </w:rPr>
        <w:t xml:space="preserve">to the Caos,who had capitulated to Shu in 249 when the Sima clan slaughtered the regent </w:t>
      </w:r>
      <w:r>
        <w:rPr>
          <w:sz w:val="20"/>
        </w:rPr>
        <w:t xml:space="preserve">Cao Shuang曹爽(d.249)ina coup. </w:t>
      </w:r>
      <w:r>
        <w:rPr>
          <w:sz w:val="20"/>
        </w:rPr>
        <w:t xml:space="preserve">Whereas we do not know the content of Xu andXiahou's collections,Zhuge Liang's </w:t>
      </w:r>
      <w:r>
        <w:rPr>
          <w:sz w:val="20"/>
        </w:rPr>
        <w:t xml:space="preserve">prose seems toprimarily consist offunctionalwritings serving specific administrative or </w:t>
      </w:r>
      <w:r>
        <w:rPr>
          <w:sz w:val="20"/>
        </w:rPr>
        <w:t xml:space="preserve">military purposes.Zhuge's collection was put together by none other than the historian Chen </w:t>
      </w:r>
      <w:r>
        <w:rPr>
          <w:sz w:val="20"/>
        </w:rPr>
        <w:t xml:space="preserve">Shou himself and presented to the throne in 274.Chen's memorial to the throne accom- </w:t>
      </w:r>
      <w:r>
        <w:rPr>
          <w:sz w:val="20"/>
        </w:rPr>
        <w:t xml:space="preserve">panying the collection,with a list of chapter titles attached,has survived. The headings of </w:t>
      </w:r>
      <w:r>
        <w:rPr>
          <w:sz w:val="20"/>
        </w:rPr>
        <w:t xml:space="preserve">the chapters are mixed: some chapters are organized in terms of genre and content, such </w:t>
      </w:r>
      <w:r>
        <w:rPr>
          <w:sz w:val="20"/>
        </w:rPr>
        <w:t xml:space="preserve">as“MilitaryInstructions”or“Letters to Sun Quan,”whereas others are ordered by major </w:t>
      </w:r>
      <w:r>
        <w:rPr>
          <w:sz w:val="20"/>
        </w:rPr>
        <w:t xml:space="preserve">events,such as“Southern Campaigns"and“Northern Crusades." Interestingly, in his memo- </w:t>
      </w:r>
      <w:r>
        <w:rPr>
          <w:sz w:val="20"/>
        </w:rPr>
        <w:t xml:space="preserve">rial Chen defends ZhugeLiang'swritings against accusations oflackofliteraryelegance: </w:t>
      </w:r>
      <w:r>
        <w:rPr>
          <w:sz w:val="20"/>
        </w:rPr>
        <w:t xml:space="preserve">Some critics complain that Liang's writings are lackluster in terms of literary elegance,but </w:t>
      </w:r>
      <w:r>
        <w:rPr>
          <w:sz w:val="20"/>
        </w:rPr>
        <w:t xml:space="preserve">instead are rambling and long-winded. In your subject's humble opinion, Jiu and Gun were </w:t>
      </w:r>
      <w:r>
        <w:rPr>
          <w:sz w:val="20"/>
        </w:rPr>
        <w:t xml:space="preserve">great worthies and the Duke of Zhou was a sage;when we examine the Book of Documents, </w:t>
      </w:r>
      <w:r>
        <w:rPr>
          <w:sz w:val="20"/>
        </w:rPr>
        <w:t xml:space="preserve">Gaoyao's counsels are terse and graceful while the Duke of Zhou's announcement is wordy </w:t>
      </w:r>
      <w:r>
        <w:rPr>
          <w:sz w:val="20"/>
        </w:rPr>
        <w:t xml:space="preserve">and exhaustive. Now why is that? It is because Jiu and Gun were discussing matters with [the </w:t>
      </w:r>
      <w:r>
        <w:rPr>
          <w:sz w:val="20"/>
        </w:rPr>
        <w:t xml:space="preserve">sage emperors] Shun and Yu while the Duke of Zhou was swearing an oath with his underlings </w:t>
      </w:r>
      <w:r>
        <w:rPr>
          <w:sz w:val="20"/>
        </w:rPr>
        <w:t xml:space="preserve">Since those with whom Liang spoke were all ordinary people,his writings could not have been </w:t>
      </w:r>
      <w:r>
        <w:rPr>
          <w:sz w:val="20"/>
        </w:rPr>
        <w:t xml:space="preserve">far-reaching and profound.16 </w:t>
      </w:r>
      <w:r>
        <w:rPr>
          <w:sz w:val="20"/>
        </w:rPr>
        <w:t xml:space="preserve">者或怪亮文彩不，而過于丁密周至。臣愚以為咎大贤也，周公聖人也。孜之尚 </w:t>
      </w:r>
      <w:r>
        <w:rPr>
          <w:sz w:val="20"/>
        </w:rPr>
        <w:t xml:space="preserve">書，咎之略而雅，周公之而悉。何则？咎舆舜禹共谈，周公舆下矢誓故 </w:t>
      </w:r>
      <w:r>
        <w:rPr>
          <w:sz w:val="20"/>
        </w:rPr>
        <w:t xml:space="preserve">也。亮所舆言盏人凡士，故其文指不得及遠也。 </w:t>
      </w:r>
    </w:p>
    <w:p>
      <w:pPr>
        <w:ind w:firstLine="360"/>
      </w:pPr>
      <w:r>
        <w:rPr>
          <w:sz w:val="20"/>
        </w:rPr>
        <w:t xml:space="preserve">Chen Shou contends that Zhuge Liang's writings must be cherished for his“public-minded- </w:t>
      </w:r>
      <w:r>
        <w:rPr>
          <w:sz w:val="20"/>
        </w:rPr>
        <w:t xml:space="preserve">ness and sincerity."Ultimately one of Zhuge Liang's memorials made its way into the Wen </w:t>
      </w:r>
      <w:r>
        <w:rPr>
          <w:sz w:val="20"/>
        </w:rPr>
        <w:t xml:space="preserve">xuan. This memorial petitioning the throne for permission to go on a military campaign has </w:t>
      </w:r>
      <w:r>
        <w:rPr>
          <w:sz w:val="20"/>
        </w:rPr>
        <w:t xml:space="preserve">become a widely anthologized piece ever since,but Chen Shou's defense of Zhuge Liang </w:t>
      </w:r>
      <w:r>
        <w:rPr>
          <w:sz w:val="20"/>
        </w:rPr>
        <w:t xml:space="preserve">reminds us that Zhuge was by no means celebrated for his literary talent by the contemporary </w:t>
      </w:r>
      <w:r>
        <w:rPr>
          <w:sz w:val="20"/>
        </w:rPr>
        <w:t xml:space="preserve">standard of belles lettres. Literary tastes and judgment changed over time. </w:t>
      </w:r>
      <w:r>
        <w:rPr>
          <w:sz w:val="20"/>
        </w:rPr>
        <w:t xml:space="preserve">Likewise of northern origin,Xi Zheng is the only one of the above-cited four authors who </w:t>
      </w:r>
      <w:r>
        <w:rPr>
          <w:sz w:val="20"/>
        </w:rPr>
        <w:t xml:space="preserve">is said tohave shown a keen interest in“literary writings"(wenzhang 文章).Books were </w:t>
      </w:r>
      <w:r>
        <w:rPr>
          <w:sz w:val="20"/>
        </w:rPr>
        <w:t xml:space="preserve">apparentlyhard to come by in Shu: the Confucian scholars Xu Ci and Hu Qian,mentioned </w:t>
      </w:r>
      <w:r>
        <w:rPr>
          <w:sz w:val="20"/>
        </w:rPr>
        <w:t xml:space="preserve">earlier,reportedly withheld books from each other; a LiQuan 李權 tried to borrow Zhanguo </w:t>
      </w:r>
      <w:r>
        <w:rPr>
          <w:sz w:val="20"/>
        </w:rPr>
        <w:t xml:space="preserve">ce 國策,by no means a rare title,from Qin Mi,but was rebuffed because Qin Mi did </w:t>
      </w:r>
      <w:r>
        <w:rPr>
          <w:sz w:val="20"/>
        </w:rPr>
        <w:t xml:space="preserve">not consider it proper reading material for him.17 Xi Zheng himself is said to have avidly </w:t>
      </w:r>
      <w:r>
        <w:rPr>
          <w:sz w:val="20"/>
        </w:rPr>
        <w:t xml:space="preserve">searched for literary compositions by“Sima[Xiangru],Wang[Bao王褒,90 B.c.E.-51c.E.] </w:t>
      </w:r>
      <w:r>
        <w:rPr>
          <w:sz w:val="20"/>
        </w:rPr>
        <w:t xml:space="preserve">Yang [Xiong],Ban[Gu 班固,32-92],Fu[Yi傅毅,d.ca.90],Zhang [Heng 張衡,78-139], </w:t>
      </w:r>
      <w:r>
        <w:rPr>
          <w:sz w:val="20"/>
        </w:rPr>
        <w:t xml:space="preserve">and Cai [Yong 蔡邕,132-192].”He himself reportedly composed“about one hundred pieces </w:t>
      </w:r>
      <w:r>
        <w:rPr>
          <w:sz w:val="20"/>
        </w:rPr>
        <w:t xml:space="preserve">of poetry,treatises,and poetic expositions."Xi's biography in Sanguo zhi includes an essay </w:t>
      </w:r>
      <w:r>
        <w:rPr>
          <w:sz w:val="20"/>
        </w:rPr>
        <w:t xml:space="preserve">“Dispelling Ridicule”(Shi ji ),modeled on a long tradition of such essays,typically set </w:t>
      </w:r>
      <w:r>
        <w:rPr>
          <w:sz w:val="20"/>
        </w:rPr>
        <w:t xml:space="preserve">between a“host”and a“guest"—an imaginary interlocutor whose mocking questions afford </w:t>
      </w:r>
    </w:p>
    <w:p>
      <w:pPr>
        <w:ind w:firstLine="360"/>
      </w:pPr>
      <w:r>
        <w:rPr>
          <w:sz w:val="20"/>
        </w:rPr>
        <w:t xml:space="preserve">16. This memorial is attached to “The Biography of Zhuge Liang" in Sanguo zhi 35.931. </w:t>
      </w:r>
      <w:r>
        <w:rPr>
          <w:sz w:val="20"/>
        </w:rPr>
        <w:t xml:space="preserve">17.Ibid.,38.973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TIAN:TheShu andWuPerspectivesin theThreeKingdomsPeriod </w:t>
      </w:r>
    </w:p>
    <w:p>
      <w:pPr>
        <w:ind w:firstLine="360"/>
      </w:pPr>
      <w:r>
        <w:rPr>
          <w:sz w:val="20"/>
        </w:rPr>
        <w:t xml:space="preserve">711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host an opportunity to explain and defend himself.18 No poem or poetic exposition by </w:t>
      </w:r>
      <w:r>
        <w:rPr>
          <w:sz w:val="20"/>
        </w:rPr>
        <w:t xml:space="preserve">himremains. </w:t>
      </w:r>
      <w:r>
        <w:rPr>
          <w:sz w:val="20"/>
        </w:rPr>
        <w:t xml:space="preserve">The only poem we have that is reputedly by a Shu author and by a Shu native—Qin </w:t>
      </w:r>
      <w:r>
        <w:rPr>
          <w:sz w:val="20"/>
        </w:rPr>
        <w:t xml:space="preserve">Mi—appears in a dubious source more than a thousand years later; this is a poem in the five- </w:t>
      </w:r>
      <w:r>
        <w:rPr>
          <w:sz w:val="20"/>
        </w:rPr>
        <w:t xml:space="preserve">syllable line entitled “Far Roaming”(Yuan you 遠游).19 One may be tempted to conclude, </w:t>
      </w:r>
      <w:r>
        <w:rPr>
          <w:sz w:val="20"/>
        </w:rPr>
        <w:t xml:space="preserve">then,thatthelackof representation ofShuliterature canbetoacertaindegreejustified by </w:t>
      </w:r>
      <w:r>
        <w:rPr>
          <w:sz w:val="20"/>
        </w:rPr>
        <w:t xml:space="preserve">the dearth of belletristic writings from the region during the Three Kingdoms period,but we </w:t>
      </w:r>
      <w:r>
        <w:rPr>
          <w:sz w:val="20"/>
        </w:rPr>
        <w:t xml:space="preserve">will soonbedisabused of such a notionif we turn our attention toWu.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THELITERARYPRODUCTIONOFWU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Under the category of literary collections (ji 集), the Sui shu“Bibliography” lists more </w:t>
      </w:r>
      <w:r>
        <w:rPr>
          <w:sz w:val="20"/>
        </w:rPr>
        <w:t xml:space="preserve">than twenty collections byWu authors.20In addition,there is a large number of classical </w:t>
      </w:r>
      <w:r>
        <w:rPr>
          <w:sz w:val="20"/>
        </w:rPr>
        <w:t xml:space="preserve">commentaries and exegeses under the“Classics”(jing ）category,monographs exploring </w:t>
      </w:r>
      <w:r>
        <w:rPr>
          <w:sz w:val="20"/>
        </w:rPr>
        <w:t xml:space="preserve">social, political and philosophical issues under the “Masters"(zi 子） category, and, more </w:t>
      </w:r>
      <w:r>
        <w:rPr>
          <w:sz w:val="20"/>
        </w:rPr>
        <w:t xml:space="preserve">important, works of historiography under the “History” (shi 史） category, to which we will </w:t>
      </w:r>
      <w:r>
        <w:rPr>
          <w:sz w:val="20"/>
        </w:rPr>
        <w:t xml:space="preserve">returnlater.Themost noteworthywriters are ZhangHong 張纵(153-212),HuZong 胡综 </w:t>
      </w:r>
      <w:r>
        <w:rPr>
          <w:sz w:val="20"/>
        </w:rPr>
        <w:t xml:space="preserve">(183-243),Xue Zong andhis sonXue Ying 薛莹(d.282),Hua He華(219-278),Min </w:t>
      </w:r>
      <w:r>
        <w:rPr>
          <w:sz w:val="20"/>
        </w:rPr>
        <w:t xml:space="preserve">Hong闵鸿(f.240s-280s),andYangQuan杨泉(fl.mid tolate third century).Together they </w:t>
      </w:r>
      <w:r>
        <w:rPr>
          <w:sz w:val="20"/>
        </w:rPr>
        <w:t xml:space="preserve">represent roughly three generations of Wu authors. A cultural luminary whose life spanned </w:t>
      </w:r>
      <w:r>
        <w:rPr>
          <w:sz w:val="20"/>
        </w:rPr>
        <w:t xml:space="preserve">nearly the entire Wu rule,Wei Zhao,will be discussed in detail in the next section. </w:t>
      </w:r>
      <w:r>
        <w:rPr>
          <w:sz w:val="20"/>
        </w:rPr>
        <w:t xml:space="preserve">Zhang Hong was a native of Guangling 廣陵 (modern Yangzhou in Jiangsu), as was Chen </w:t>
      </w:r>
      <w:r>
        <w:rPr>
          <w:sz w:val="20"/>
        </w:rPr>
        <w:t xml:space="preserve">Lin, one of the most respected writers in Cao Cao's entourage. His biography states that he </w:t>
      </w:r>
      <w:r>
        <w:rPr>
          <w:sz w:val="20"/>
        </w:rPr>
        <w:t xml:space="preserve">had left more than ten fascicles (pian 篇）of poems,poetic expositions, inscriptions, and </w:t>
      </w:r>
      <w:r>
        <w:rPr>
          <w:sz w:val="20"/>
        </w:rPr>
        <w:t xml:space="preserve">elegies. He kept up a correspondence with Chen Lin. Interestingly, in a wonderful mixture </w:t>
      </w:r>
      <w:r>
        <w:rPr>
          <w:sz w:val="20"/>
        </w:rPr>
        <w:t xml:space="preserve">of modesty and arrogance,Chen Lin in a letter to Zhang Hong complains of the shortage of </w:t>
      </w:r>
      <w:r>
        <w:rPr>
          <w:sz w:val="20"/>
        </w:rPr>
        <w:t xml:space="preserve">literary talent in the north as away of explaining whyhe stands out as anexcellent writer. </w:t>
      </w:r>
      <w:r>
        <w:rPr>
          <w:sz w:val="20"/>
        </w:rPr>
        <w:t xml:space="preserve">SinceI went to the north of the River, I have been living in isolation from the world.People here </w:t>
      </w:r>
      <w:r>
        <w:rPr>
          <w:sz w:val="20"/>
        </w:rPr>
        <w:t xml:space="preserve">lack ability in literary compositions and so it is easy to become a hegemon [in writing]. I have </w:t>
      </w:r>
      <w:r>
        <w:rPr>
          <w:sz w:val="20"/>
        </w:rPr>
        <w:t xml:space="preserve">received your excessive praise,which does not reflect the truth.Now that Jingxing is here,while </w:t>
      </w:r>
      <w:r>
        <w:rPr>
          <w:sz w:val="20"/>
        </w:rPr>
        <w:t xml:space="preserve">you, sir, and Zibu are over there—I feel like a little shaman meeting a master shaman, all my </w:t>
      </w:r>
      <w:r>
        <w:rPr>
          <w:sz w:val="20"/>
        </w:rPr>
        <w:t xml:space="preserve">divine aura suddenly vanished.21 </w:t>
      </w:r>
      <w:r>
        <w:rPr>
          <w:sz w:val="20"/>
        </w:rPr>
        <w:t xml:space="preserve">自在河北，與天下隔，此聞率少於文章，易為雄伯，故使受此過差之，非其實 </w:t>
      </w:r>
      <w:r>
        <w:rPr>
          <w:sz w:val="20"/>
        </w:rPr>
        <w:t xml:space="preserve">也。今景興在此，足下舆子布在彼，所小巫见大巫，神氯盏矣。 </w:t>
      </w:r>
    </w:p>
    <w:p>
      <w:pPr>
        <w:ind w:firstLine="360"/>
      </w:pPr>
      <w:r>
        <w:rPr>
          <w:sz w:val="20"/>
        </w:rPr>
        <w:t xml:space="preserve">18. Ibid., 103438. </w:t>
      </w:r>
      <w:r>
        <w:rPr>
          <w:sz w:val="20"/>
        </w:rPr>
        <w:t xml:space="preserve">19.It appears in Yaoshan tang waiji 山堂外紀compiled by JiangYikui蒋一葵(1594 juren)，who does </w:t>
      </w:r>
      <w:r>
        <w:rPr>
          <w:sz w:val="20"/>
        </w:rPr>
        <w:t xml:space="preserve">not give a source.Reprinted from alate Ming edition in Siku quanshu cunmu congshu四库全書存目書，series </w:t>
      </w:r>
      <w:r>
        <w:rPr>
          <w:sz w:val="20"/>
        </w:rPr>
        <w:t xml:space="preserve">3, vols. 147-48 (Ji'nan: Qi Lu shushe, 1995), 147.471-72. According to Jiang's preface, the content of this work </w:t>
      </w:r>
      <w:r>
        <w:rPr>
          <w:sz w:val="20"/>
        </w:rPr>
        <w:t xml:space="preserve">had been copied from various books,especially those “unoficial histories that are not [commonly] seen”散见于 </w:t>
      </w:r>
      <w:r>
        <w:rPr>
          <w:sz w:val="20"/>
        </w:rPr>
        <w:t xml:space="preserve">稗官野史不经人见也者(147.384).The appended Siku quanshu editorial note says of the work:“The elegant and </w:t>
      </w:r>
      <w:r>
        <w:rPr>
          <w:sz w:val="20"/>
        </w:rPr>
        <w:t xml:space="preserve">the vulgar are displayed side by side, and the authentic are next to the inauthentic: the compiler certainly had not </w:t>
      </w:r>
      <w:r>
        <w:rPr>
          <w:sz w:val="20"/>
        </w:rPr>
        <w:t xml:space="preserve">exercised much judiciousness inhis selections”雅俗陳，真偽列，殊乏簡汰之功(148.494).Thepoem is not </w:t>
      </w:r>
      <w:r>
        <w:rPr>
          <w:sz w:val="20"/>
        </w:rPr>
        <w:t xml:space="preserve">included in Lu Qinli's退饮立monumental collection,XianQinHan Wei Jin nanbeichao shi先秦漢魏普南北朝 </w:t>
      </w:r>
      <w:r>
        <w:rPr>
          <w:sz w:val="20"/>
        </w:rPr>
        <w:t xml:space="preserve">詩(Beijing:Zhonghua shuju,1983) </w:t>
      </w:r>
      <w:r>
        <w:rPr>
          <w:sz w:val="20"/>
        </w:rPr>
        <w:t xml:space="preserve">20. A couple of authors are listed under the Eastern (or Latter) Han and a few under the Jin, but they either </w:t>
      </w:r>
      <w:r>
        <w:rPr>
          <w:sz w:val="20"/>
        </w:rPr>
        <w:t xml:space="preserve">served mainly in the Wu court or spent their prime serving Wu, and, most importantly, they were Wu natives. </w:t>
      </w:r>
      <w:r>
        <w:rPr>
          <w:sz w:val="20"/>
        </w:rPr>
        <w:t xml:space="preserve">21.Jingxing 景典was the courtesy name of Wang Lang 王朗(d. 228),an eminent member of the northern elite </w:t>
      </w:r>
      <w:r>
        <w:rPr>
          <w:sz w:val="20"/>
        </w:rPr>
        <w:t xml:space="preserve">and the father of the renowned classical scholar Wang Su 王肃(195-256).Zibu 子布 was the courtesy name of </w:t>
      </w:r>
      <w:r>
        <w:rPr>
          <w:sz w:val="20"/>
        </w:rPr>
        <w:t xml:space="preserve">Zhang Zhao 張昭 (156-236), Sun Quan's most respected senior counselor, whose posthumous title was the“Cul- </w:t>
      </w:r>
      <w:r>
        <w:rPr>
          <w:sz w:val="20"/>
        </w:rPr>
        <w:t xml:space="preserve">tured Marquis." Zhang Zhao enjoyed a high fame for his literary and scholarly accomplishments. Along with Zhang </w:t>
      </w:r>
      <w:r>
        <w:rPr>
          <w:sz w:val="20"/>
        </w:rPr>
        <w:t xml:space="preserve">Hong, he drafted most of Sun Quan’s documents and correspondences in Sun Quan's youthful years.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712 </w:t>
      </w:r>
    </w:p>
    <w:p>
      <w:pPr>
        <w:ind w:firstLine="360"/>
      </w:pPr>
      <w:r>
        <w:rPr>
          <w:sz w:val="20"/>
        </w:rPr>
        <w:t xml:space="preserve">JournaloftheAmericanOrientalSociety136.4(2016)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Zhang Hong was also a noted calligrapher.“When he composed a letter toKong Rong,he </w:t>
      </w:r>
      <w:r>
        <w:rPr>
          <w:sz w:val="20"/>
        </w:rPr>
        <w:t xml:space="preserve">wrote it out with his own hand"; and Kong Rong,a man of immense cultural status whose </w:t>
      </w:r>
      <w:r>
        <w:rPr>
          <w:sz w:val="20"/>
        </w:rPr>
        <w:t xml:space="preserve">endorsement is always duly recorded as a sign of social validation,expressed his apprecia- </w:t>
      </w:r>
      <w:r>
        <w:rPr>
          <w:sz w:val="20"/>
        </w:rPr>
        <w:t xml:space="preserve">tion in his reply:“Every time I hold up your letter and see your handwritten words,I feel </w:t>
      </w:r>
      <w:r>
        <w:rPr>
          <w:sz w:val="20"/>
        </w:rPr>
        <w:t xml:space="preserve">such pleasure that I would smile to myself,for it is as if Iagain saw your person”每篇 </w:t>
      </w:r>
      <w:r>
        <w:rPr>
          <w:sz w:val="20"/>
        </w:rPr>
        <w:t xml:space="preserve">见字，欣然笑，如復其人也.22A large part of Zhang Hong's“Fu on a Pillow of Pre- </w:t>
      </w:r>
      <w:r>
        <w:rPr>
          <w:sz w:val="20"/>
        </w:rPr>
        <w:t xml:space="preserve">cious Material”(Guicai zhen fu 壤材枕赋), probably the very piece that was openly admired </w:t>
      </w:r>
      <w:r>
        <w:rPr>
          <w:sz w:val="20"/>
        </w:rPr>
        <w:t xml:space="preserve">by ChenLin,is preserved inthe early seventh-centuryencyclopedia ClassifiedExtracts of </w:t>
      </w:r>
      <w:r>
        <w:rPr>
          <w:sz w:val="20"/>
        </w:rPr>
        <w:t xml:space="preserve">Literature(Yiwen leiju 藝文類聚).23 Zhang Hong also composed two accounts with odes(ji </w:t>
      </w:r>
      <w:r>
        <w:rPr>
          <w:sz w:val="20"/>
        </w:rPr>
        <w:t xml:space="preserve">song紀),commemorating theWufoundingfathersSunJian孩坠（155-191）andSunCe </w:t>
      </w:r>
      <w:r>
        <w:rPr>
          <w:sz w:val="20"/>
        </w:rPr>
        <w:t xml:space="preserve">respectively. Upon reading them, Sun Quan was reportedly much moved and commended </w:t>
      </w:r>
      <w:r>
        <w:rPr>
          <w:sz w:val="20"/>
        </w:rPr>
        <w:t xml:space="preserve">Zhang for his “true knowledge” of the Sun family's legacy.24 </w:t>
      </w:r>
      <w:r>
        <w:rPr>
          <w:sz w:val="20"/>
        </w:rPr>
        <w:t xml:space="preserve">In contrast to the case of Shu,the Book of Wu(Wu shu吴書)in Sanguo zhi contains many </w:t>
      </w:r>
      <w:r>
        <w:rPr>
          <w:sz w:val="20"/>
        </w:rPr>
        <w:t xml:space="preserve">instances ofWu authors composing the belletristic genres of poetry and poetic expositions. </w:t>
      </w:r>
      <w:r>
        <w:rPr>
          <w:sz w:val="20"/>
        </w:rPr>
        <w:t xml:space="preserve">Hu Zong,who had been Sun Quan's study partner in his early adolescence,was in charge of </w:t>
      </w:r>
      <w:r>
        <w:rPr>
          <w:sz w:val="20"/>
        </w:rPr>
        <w:t xml:space="preserve">drafting edicts and other official court documents during Sun Quan's reign.In 229,Sun Quan </w:t>
      </w:r>
      <w:r>
        <w:rPr>
          <w:sz w:val="20"/>
        </w:rPr>
        <w:t xml:space="preserve">took the throne in response to the auspicious omen of a yellow dragon appearing at Xiakou </w:t>
      </w:r>
      <w:r>
        <w:rPr>
          <w:sz w:val="20"/>
        </w:rPr>
        <w:t xml:space="preserve">夏口(in modernHubei),and henceforth commanded a Great Standard of YellowDragon </w:t>
      </w:r>
      <w:r>
        <w:rPr>
          <w:sz w:val="20"/>
        </w:rPr>
        <w:t xml:space="preserve">to be made.Hu Zong was commissioned to compose a fu on the Great Standard,which is </w:t>
      </w:r>
      <w:r>
        <w:rPr>
          <w:sz w:val="20"/>
        </w:rPr>
        <w:t xml:space="preserve">included in Hu Zong's biography in Wu shu.25 He was the author of an oath when Wu and </w:t>
      </w:r>
      <w:r>
        <w:rPr>
          <w:sz w:val="20"/>
        </w:rPr>
        <w:t xml:space="preserve">Shu pledged an alliance againstWei.26 </w:t>
      </w:r>
      <w:r>
        <w:rPr>
          <w:sz w:val="20"/>
        </w:rPr>
        <w:t xml:space="preserve">Most remarkably,Hu Zong forged three letters in the name of Wu Zhi 吴質 (177-230), </w:t>
      </w:r>
      <w:r>
        <w:rPr>
          <w:sz w:val="20"/>
        </w:rPr>
        <w:t xml:space="preserve">the man now perhaps best known as the recipient of CaoPi's famous letter lamenting the </w:t>
      </w:r>
      <w:r>
        <w:rPr>
          <w:sz w:val="20"/>
        </w:rPr>
        <w:t xml:space="preserve">plague-stricken writers of theJian'an era.A dearfriend toCaoPi,Wu Zhiwas admiredfor </w:t>
      </w:r>
      <w:r>
        <w:rPr>
          <w:sz w:val="20"/>
        </w:rPr>
        <w:t xml:space="preserve">his literary talent;he was also reportedly adroit in getting along with both of the contend- </w:t>
      </w:r>
      <w:r>
        <w:rPr>
          <w:sz w:val="20"/>
        </w:rPr>
        <w:t xml:space="preserve">ing Cao brothers,Pi and Zhi 曹植(192-232).27 Three (authentic) letters by Wu Zhi, two </w:t>
      </w:r>
      <w:r>
        <w:rPr>
          <w:sz w:val="20"/>
        </w:rPr>
        <w:t xml:space="preserve">addressed to CaoPi and one addressed to Cao Zhi,are included in theWen xuan,demon- </w:t>
      </w:r>
      <w:r>
        <w:rPr>
          <w:sz w:val="20"/>
        </w:rPr>
        <w:t xml:space="preserve">strating that he was highly regarded for his letter writing, a skill requiring literary grace and </w:t>
      </w:r>
      <w:r>
        <w:rPr>
          <w:sz w:val="20"/>
        </w:rPr>
        <w:t xml:space="preserve">a refined notion of human subtleties.Upon ascending the throne, Cao Pi placed Wu Zhi in </w:t>
      </w:r>
      <w:r>
        <w:rPr>
          <w:sz w:val="20"/>
        </w:rPr>
        <w:t xml:space="preserve">command of the armies of You and Bing Prefectures on the northeastfrontier.After Cao </w:t>
      </w:r>
      <w:r>
        <w:rPr>
          <w:sz w:val="20"/>
        </w:rPr>
        <w:t xml:space="preserve">Pi died,aWei capitulator toWu suggested that Wu Zhi was mistrusted by the current Wei </w:t>
      </w:r>
      <w:r>
        <w:rPr>
          <w:sz w:val="20"/>
        </w:rPr>
        <w:t xml:space="preserve">emperor,i.e., Cao Pi's son,Emperor Ming 明帝 (r. 226-239).Hu Zong seized the opportu- </w:t>
      </w:r>
      <w:r>
        <w:rPr>
          <w:sz w:val="20"/>
        </w:rPr>
        <w:t xml:space="preserve">nity to slander Wu Zhi.His forged “Wu Zhi letters”flow forth with a natural elegance and </w:t>
      </w:r>
      <w:r>
        <w:rPr>
          <w:sz w:val="20"/>
        </w:rPr>
        <w:t xml:space="preserve">are peppered with nice psychological touches and physical details. They eloquently speak </w:t>
      </w:r>
      <w:r>
        <w:rPr>
          <w:sz w:val="20"/>
        </w:rPr>
        <w:t xml:space="preserve">of Wu Zhi's desire to surrender to Wu,giving a specific account of why,and how,he plans </w:t>
      </w:r>
      <w:r>
        <w:rPr>
          <w:sz w:val="20"/>
        </w:rPr>
        <w:t xml:space="preserve">to do so.28 </w:t>
      </w:r>
    </w:p>
    <w:p>
      <w:pPr>
        <w:ind w:firstLine="360"/>
      </w:pPr>
      <w:r>
        <w:rPr>
          <w:sz w:val="20"/>
        </w:rPr>
        <w:t xml:space="preserve">22. Sanguo zhi 53.1246. </w:t>
      </w:r>
      <w:r>
        <w:rPr>
          <w:sz w:val="20"/>
        </w:rPr>
        <w:t xml:space="preserve">23.OuyangXun 欧陽詢et al.,Yiwenleiju藝文類聚(Shanghai:Shanghai guji chubanshe，1999),70.1217. </w:t>
      </w:r>
      <w:r>
        <w:rPr>
          <w:sz w:val="20"/>
        </w:rPr>
        <w:t xml:space="preserve">Also seeQuanhouHanwen全後漢文，inQuan shanggu sandaiQinHan sanguo liuchao wen全上古三代秦漢三 </w:t>
      </w:r>
      <w:r>
        <w:rPr>
          <w:sz w:val="20"/>
        </w:rPr>
        <w:t xml:space="preserve">國六朝文，ed.YanKejun最可均(Beijing:Zhonghua shuju,1996),86.939.Wei Zhao's Wu shu,cited inPei Song- </w:t>
      </w:r>
      <w:r>
        <w:rPr>
          <w:sz w:val="20"/>
        </w:rPr>
        <w:t xml:space="preserve">zhi's commentary: "When Hong saw a pillow made of nanliu wood, he loved its pattern, and composed a fu on it. </w:t>
      </w:r>
      <w:r>
        <w:rPr>
          <w:sz w:val="20"/>
        </w:rPr>
        <w:t xml:space="preserve">ChenLin,who wasinthenorth at the time,read thefu and showed it aroud,telling everyone,This was writtnby </w:t>
      </w:r>
      <w:r>
        <w:rPr>
          <w:sz w:val="20"/>
        </w:rPr>
        <w:t xml:space="preserve">Zhang Zigang [Zhang Hong's courtesy name], a man from my hometown.'" Sanguo zhi 53.1246. </w:t>
      </w:r>
      <w:r>
        <w:rPr>
          <w:sz w:val="20"/>
        </w:rPr>
        <w:t xml:space="preserve">24.Sanguo zhi 53.1244. </w:t>
      </w:r>
      <w:r>
        <w:rPr>
          <w:sz w:val="20"/>
        </w:rPr>
        <w:t xml:space="preserve">25. Ibid., 62.1414. </w:t>
      </w:r>
      <w:r>
        <w:rPr>
          <w:sz w:val="20"/>
        </w:rPr>
        <w:t xml:space="preserve">26. This oath is in Sun Quan’s biography in the Wu shu. Ibid., 47.113435. </w:t>
      </w:r>
      <w:r>
        <w:rPr>
          <w:sz w:val="20"/>
        </w:rPr>
        <w:t xml:space="preserve">27. Ibid., 21.607. </w:t>
      </w:r>
      <w:r>
        <w:rPr>
          <w:sz w:val="20"/>
        </w:rPr>
        <w:t xml:space="preserve">28. Ibid., 62.141417.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