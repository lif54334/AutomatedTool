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·2522· </w:t>
      </w:r>
    </w:p>
    <w:p>
      <w:pPr>
        <w:ind w:firstLine="360"/>
      </w:pPr>
      <w:r>
        <w:rPr>
          <w:sz w:val="20"/>
        </w:rPr>
        <w:t xml:space="preserve">Optimization and research of a bearing fault diagnosis </w:t>
      </w:r>
      <w:r>
        <w:rPr>
          <w:sz w:val="20"/>
        </w:rPr>
        <w:t xml:space="preserve">method based on VMD and KFCM[J]. Journal of </w:t>
      </w:r>
      <w:r>
        <w:rPr>
          <w:sz w:val="20"/>
        </w:rPr>
        <w:t xml:space="preserve">Southwest University(Natural Science Edition), 2020, </w:t>
      </w:r>
      <w:r>
        <w:rPr>
          <w:sz w:val="20"/>
        </w:rPr>
        <w:t xml:space="preserve">42(10): 146-155. </w:t>
      </w:r>
      <w:r>
        <w:rPr>
          <w:sz w:val="20"/>
        </w:rPr>
        <w:t xml:space="preserve">[12]林越，刘廷章，唐侃．基于自适应模糊聚类与核主 </w:t>
      </w:r>
      <w:r>
        <w:rPr>
          <w:sz w:val="20"/>
        </w:rPr>
        <w:t xml:space="preserve">元分析混合模型的变压器异常检测[J].科技通报， </w:t>
      </w:r>
      <w:r>
        <w:rPr>
          <w:sz w:val="20"/>
        </w:rPr>
        <w:t xml:space="preserve">2020,36(9):56-60. </w:t>
      </w:r>
      <w:r>
        <w:rPr>
          <w:sz w:val="20"/>
        </w:rPr>
        <w:t xml:space="preserve">Lin Yue, Liu Ting-zhang, Tang Kan. Anomaly de- </w:t>
      </w:r>
      <w:r>
        <w:rPr>
          <w:sz w:val="20"/>
        </w:rPr>
        <w:t xml:space="preserve">tection of power transformer based on KFCM-KPCA </w:t>
      </w:r>
      <w:r>
        <w:rPr>
          <w:sz w:val="20"/>
        </w:rPr>
        <w:t xml:space="preserve">hybrid model[J]. Bulletin of Science and Technology, </w:t>
      </w:r>
      <w:r>
        <w:rPr>
          <w:sz w:val="20"/>
        </w:rPr>
        <w:t xml:space="preserve">2020, 36(9): 56-60. </w:t>
      </w:r>
      <w:r>
        <w:rPr>
          <w:sz w:val="20"/>
        </w:rPr>
        <w:t xml:space="preserve">[13]贺湘宇，何清华．基于有源自回归模型与模糊C-均 </w:t>
      </w:r>
      <w:r>
        <w:rPr>
          <w:sz w:val="20"/>
        </w:rPr>
        <w:t xml:space="preserve">值聚类的挖掘机液压系统故障诊断[J].吉林大学学 </w:t>
      </w:r>
      <w:r>
        <w:rPr>
          <w:sz w:val="20"/>
        </w:rPr>
        <w:t xml:space="preserve">报：工学版，2008，38(1):183-187. </w:t>
      </w:r>
      <w:r>
        <w:rPr>
          <w:sz w:val="20"/>
        </w:rPr>
        <w:t xml:space="preserve">He Xiang-yu, He Qing-hua. Fault diagnosis for exca </w:t>
      </w:r>
      <w:r>
        <w:rPr>
          <w:sz w:val="20"/>
        </w:rPr>
        <w:t xml:space="preserve">vator hydraulic system based on auto-regressive with </w:t>
      </w:r>
      <w:r>
        <w:rPr>
          <w:sz w:val="20"/>
        </w:rPr>
        <w:t xml:space="preserve">extra inputs model and fuzzy C-means clustering[J]. </w:t>
      </w:r>
      <w:r>
        <w:rPr>
          <w:sz w:val="20"/>
        </w:rPr>
        <w:t xml:space="preserve">Journal of Jilin University(Engineering and Technolo- </w:t>
      </w:r>
      <w:r>
        <w:rPr>
          <w:sz w:val="20"/>
        </w:rPr>
        <w:t xml:space="preserve">gy Edition), 2008, 38(1): 183-187. </w:t>
      </w:r>
      <w:r>
        <w:rPr>
          <w:sz w:val="20"/>
        </w:rPr>
        <w:t xml:space="preserve">[14]王庆锋，刘家赫，卫炳坤，等．数据驱动的聚类分析 </w:t>
      </w:r>
      <w:r>
        <w:rPr>
          <w:sz w:val="20"/>
        </w:rPr>
        <w:t xml:space="preserve">故障识别方法研究[J].机械工程学报，2020，56 </w:t>
      </w:r>
      <w:r>
        <w:rPr>
          <w:sz w:val="20"/>
        </w:rPr>
        <w:t xml:space="preserve">(18): 7-14. </w:t>
      </w:r>
      <w:r>
        <w:rPr>
          <w:sz w:val="20"/>
        </w:rPr>
        <w:t xml:space="preserve">Wang Qing-feng, Liu Jia-he, Wei Bing-kun, et al. </w:t>
      </w:r>
      <w:r>
        <w:rPr>
          <w:sz w:val="20"/>
        </w:rPr>
        <w:t xml:space="preserve">Research on data-driven clustering analysis fault iden </w:t>
      </w:r>
      <w:r>
        <w:rPr>
          <w:sz w:val="20"/>
        </w:rPr>
        <w:t xml:space="preserve">tification method[J]. Journal of Mechanical Engineer </w:t>
      </w:r>
      <w:r>
        <w:rPr>
          <w:sz w:val="20"/>
        </w:rPr>
        <w:t xml:space="preserve">ing,2020, 56(18): 7-14. </w:t>
      </w:r>
      <w:r>
        <w:rPr>
          <w:sz w:val="20"/>
        </w:rPr>
        <w:t xml:space="preserve">[15]院老虎，连冬杉，张亮，等．基于密集连接卷积网络 </w:t>
      </w:r>
      <w:r>
        <w:rPr>
          <w:sz w:val="20"/>
        </w:rPr>
        <w:t xml:space="preserve">和支持向量机的飞行器机械部件故障诊断[J.吉林 </w:t>
      </w:r>
      <w:r>
        <w:rPr>
          <w:sz w:val="20"/>
        </w:rPr>
        <w:t xml:space="preserve">大学学报：工学版，2021，51(5)：1635-1641. </w:t>
      </w:r>
      <w:r>
        <w:rPr>
          <w:sz w:val="20"/>
        </w:rPr>
        <w:t xml:space="preserve">Yuan Lao-hu, Lian Dong-shan, Zhang Liang, et al. </w:t>
      </w:r>
      <w:r>
        <w:rPr>
          <w:sz w:val="20"/>
        </w:rPr>
        <w:t xml:space="preserve">Fault diagnosis of key mechanical components of air- </w:t>
      </w:r>
      <w:r>
        <w:rPr>
          <w:sz w:val="20"/>
        </w:rPr>
        <w:t xml:space="preserve">craft based on densenet and support vector machine </w:t>
      </w:r>
      <w:r>
        <w:rPr>
          <w:sz w:val="20"/>
        </w:rPr>
        <w:t xml:space="preserve">[J]. Journal of Jilin University(Engineering and Tech- </w:t>
      </w:r>
      <w:r>
        <w:rPr>
          <w:sz w:val="20"/>
        </w:rPr>
        <w:t xml:space="preserve">nology Edition), 2021, 51(5): 1635-1641 </w:t>
      </w:r>
      <w:r>
        <w:rPr>
          <w:sz w:val="20"/>
        </w:rPr>
        <w:t xml:space="preserve">[16]徐忠兰．基于SOM神经网络的煤矿用防爆柴油机 </w:t>
      </w:r>
      <w:r>
        <w:rPr>
          <w:sz w:val="20"/>
        </w:rPr>
        <w:t xml:space="preserve">故障诊断[J].煤矿机械，2021，42(4)：175-177 </w:t>
      </w:r>
      <w:r>
        <w:rPr>
          <w:sz w:val="20"/>
        </w:rPr>
        <w:t xml:space="preserve">Xu Zhong-lan. Fault diagnosis of mine explosion- </w:t>
      </w:r>
      <w:r>
        <w:rPr>
          <w:sz w:val="20"/>
        </w:rPr>
        <w:t xml:space="preserve"> proof diesel engine based on SOM neural network[J]. </w:t>
      </w:r>
      <w:r>
        <w:rPr>
          <w:sz w:val="20"/>
        </w:rPr>
        <w:t xml:space="preserve">Coal Mine Machinery, 2021, 42(4): 175-177. </w:t>
      </w:r>
      <w:r>
        <w:rPr>
          <w:sz w:val="20"/>
        </w:rPr>
        <w:t xml:space="preserve">[17] Lindeberg T. Scale-Space Theory in Computer Vi- </w:t>
      </w:r>
      <w:r>
        <w:rPr>
          <w:sz w:val="20"/>
        </w:rPr>
        <w:t xml:space="preserve">sion[M]. Berlin: Springer, 1994. </w:t>
      </w:r>
      <w:r>
        <w:rPr>
          <w:sz w:val="20"/>
        </w:rPr>
        <w:t xml:space="preserve">[18] Gilles J, Heal K. A parameterless scale-space ap- </w:t>
      </w:r>
      <w:r>
        <w:rPr>
          <w:sz w:val="20"/>
        </w:rPr>
        <w:t xml:space="preserve">proach to find meaningful modes in Histograms-appli- </w:t>
      </w:r>
      <w:r>
        <w:rPr>
          <w:sz w:val="20"/>
        </w:rPr>
        <w:t xml:space="preserve">cation to image and spectrum segmentation[]. Inter- </w:t>
      </w:r>
      <w:r>
        <w:rPr>
          <w:sz w:val="20"/>
        </w:rPr>
        <w:t xml:space="preserve">national Journal of Wavelets Multiresolution &amp;. Infor </w:t>
      </w:r>
      <w:r>
        <w:rPr>
          <w:sz w:val="20"/>
        </w:rPr>
        <w:t xml:space="preserve">mation Processing, 2014, 12(6): 1450044. </w:t>
      </w:r>
      <w:r>
        <w:rPr>
          <w:sz w:val="20"/>
        </w:rPr>
        <w:t xml:space="preserve">[19]蔡艳平，李艾华，王涛，等．基于EMD-Wigner </w:t>
      </w:r>
    </w:p>
    <w:p>
      <w:pPr>
        <w:ind w:firstLine="360"/>
      </w:pPr>
      <w:r>
        <w:rPr>
          <w:sz w:val="20"/>
        </w:rPr>
        <w:t xml:space="preserve">吉林大学学报（工学版） </w:t>
      </w:r>
    </w:p>
    <w:p>
      <w:pPr>
        <w:ind w:firstLine="360"/>
      </w:pPr>
      <w:r>
        <w:rPr>
          <w:sz w:val="20"/>
        </w:rPr>
        <w:t xml:space="preserve">第52卷 </w:t>
      </w:r>
    </w:p>
    <w:p>
      <w:pPr>
        <w:ind w:firstLine="360"/>
      </w:pPr>
      <w:r>
        <w:rPr>
          <w:sz w:val="20"/>
        </w:rPr>
        <w:t xml:space="preserve">Ville的内燃机振动时频分析[J].振动工程学报， </w:t>
      </w:r>
      <w:r>
        <w:rPr>
          <w:sz w:val="20"/>
        </w:rPr>
        <w:t xml:space="preserve">2010, 23(4): 430-437. </w:t>
      </w:r>
      <w:r>
        <w:rPr>
          <w:sz w:val="20"/>
        </w:rPr>
        <w:t xml:space="preserve">Cai Yan-ping, Li Ai-hua, Wang Tao, et al. I. C. </w:t>
      </w:r>
      <w:r>
        <w:rPr>
          <w:sz w:val="20"/>
        </w:rPr>
        <w:t xml:space="preserve">engine vibration time-frequency analysis based on </w:t>
      </w:r>
      <w:r>
        <w:rPr>
          <w:sz w:val="20"/>
        </w:rPr>
        <w:t xml:space="preserve">EMD-Wigner-Vill[]. Journal of Vibration Engi- </w:t>
      </w:r>
      <w:r>
        <w:rPr>
          <w:sz w:val="20"/>
        </w:rPr>
        <w:t xml:space="preserve">neering, 2010, 23(4): 430-437. </w:t>
      </w:r>
      <w:r>
        <w:rPr>
          <w:sz w:val="20"/>
        </w:rPr>
        <w:t xml:space="preserve">[20] He X, Cai D, Niyogi P. Laplacian score for feature </w:t>
      </w:r>
      <w:r>
        <w:rPr>
          <w:sz w:val="20"/>
        </w:rPr>
        <w:t xml:space="preserve">selection[C]/Advances in Neural Information Pro- </w:t>
      </w:r>
      <w:r>
        <w:rPr>
          <w:sz w:val="20"/>
        </w:rPr>
        <w:t xml:space="preserve">cessing Systems 18,Vancouver, British Columbia, </w:t>
      </w:r>
      <w:r>
        <w:rPr>
          <w:sz w:val="20"/>
        </w:rPr>
        <w:t xml:space="preserve">Canada, 2005:507-514. </w:t>
      </w:r>
      <w:r>
        <w:rPr>
          <w:sz w:val="20"/>
        </w:rPr>
        <w:t xml:space="preserve">[21]欧璐，于德介．基于拉普拉斯分值和模糊C均值聚 </w:t>
      </w:r>
      <w:r>
        <w:rPr>
          <w:sz w:val="20"/>
        </w:rPr>
        <w:t xml:space="preserve">类的滚动轴承故障诊断[J].中国机械工程，2014，25 </w:t>
      </w:r>
      <w:r>
        <w:rPr>
          <w:sz w:val="20"/>
        </w:rPr>
        <w:t xml:space="preserve">(10): 1352-1357. </w:t>
      </w:r>
      <w:r>
        <w:rPr>
          <w:sz w:val="20"/>
        </w:rPr>
        <w:t xml:space="preserve">Ou Lu, Yu De-jie. Rolling bearing fault diagnosis </w:t>
      </w:r>
      <w:r>
        <w:rPr>
          <w:sz w:val="20"/>
        </w:rPr>
        <w:t xml:space="preserve">based on laplacian score and fuzzy C-means clustering </w:t>
      </w:r>
      <w:r>
        <w:rPr>
          <w:sz w:val="20"/>
        </w:rPr>
        <w:t xml:space="preserve">[J]. China Mechanical Engineering, 2014, 25(10): </w:t>
      </w:r>
      <w:r>
        <w:rPr>
          <w:sz w:val="20"/>
        </w:rPr>
        <w:t xml:space="preserve">1352-1357. </w:t>
      </w:r>
      <w:r>
        <w:rPr>
          <w:sz w:val="20"/>
        </w:rPr>
        <w:t xml:space="preserve">[22] Peng H, Long F, Ding C. Feature selection based on </w:t>
      </w:r>
      <w:r>
        <w:rPr>
          <w:sz w:val="20"/>
        </w:rPr>
        <w:t xml:space="preserve">mutual information criteria of max-dependency, max- </w:t>
      </w:r>
      <w:r>
        <w:rPr>
          <w:sz w:val="20"/>
        </w:rPr>
        <w:t xml:space="preserve">relevance, and min-redundancy[J]. IEEE Transac </w:t>
      </w:r>
      <w:r>
        <w:rPr>
          <w:sz w:val="20"/>
        </w:rPr>
        <w:t xml:space="preserve">tions on Pattern Analysis &amp;. Machine Intelligence, </w:t>
      </w:r>
      <w:r>
        <w:rPr>
          <w:sz w:val="20"/>
        </w:rPr>
        <w:t xml:space="preserve">2005, 27(8): 1226-1238. </w:t>
      </w:r>
      <w:r>
        <w:rPr>
          <w:sz w:val="20"/>
        </w:rPr>
        <w:t xml:space="preserve">[23] Breunig M M, Kriegel H P, Ng R T, et al. LOF: </w:t>
      </w:r>
      <w:r>
        <w:rPr>
          <w:sz w:val="20"/>
        </w:rPr>
        <w:t xml:space="preserve">identifying density-based local outliers[C]//ACM Sig- </w:t>
      </w:r>
      <w:r>
        <w:rPr>
          <w:sz w:val="20"/>
        </w:rPr>
        <w:t xml:space="preserve">mod International Conference on Management of Da- </w:t>
      </w:r>
      <w:r>
        <w:rPr>
          <w:sz w:val="20"/>
        </w:rPr>
        <w:t xml:space="preserve">ta, Dallas, United States, 2000: 93-104. </w:t>
      </w:r>
      <w:r>
        <w:rPr>
          <w:sz w:val="20"/>
        </w:rPr>
        <w:t xml:space="preserve">[24]朱庆生，唐汇，冯骥．一种基于自然最近邻的离群检 </w:t>
      </w:r>
      <w:r>
        <w:rPr>
          <w:sz w:val="20"/>
        </w:rPr>
        <w:t xml:space="preserve">测算法[J].计算机科学，2014，41(3)：282-284,311. </w:t>
      </w:r>
      <w:r>
        <w:rPr>
          <w:sz w:val="20"/>
        </w:rPr>
        <w:t xml:space="preserve">Zhu Qing-sheng, Tang Hui, Feng Ji. Outlier detec </w:t>
      </w:r>
      <w:r>
        <w:rPr>
          <w:sz w:val="20"/>
        </w:rPr>
        <w:t xml:space="preserve">tion algorithm based on natural nearest neighbor[J]. </w:t>
      </w:r>
      <w:r>
        <w:rPr>
          <w:sz w:val="20"/>
        </w:rPr>
        <w:t xml:space="preserve">Computer Science, 2014,41(3): 282-284,311. </w:t>
      </w:r>
      <w:r>
        <w:rPr>
          <w:sz w:val="20"/>
        </w:rPr>
        <w:t xml:space="preserve">[25] Ester M,Kriegel H P, Sander J, et al. A density- </w:t>
      </w:r>
      <w:r>
        <w:rPr>
          <w:sz w:val="20"/>
        </w:rPr>
        <w:t xml:space="preserve">based algorithm for discovering clusters in large spa- </w:t>
      </w:r>
      <w:r>
        <w:rPr>
          <w:sz w:val="20"/>
        </w:rPr>
        <w:t xml:space="preserve">tial databases with noise[C]/International Conference </w:t>
      </w:r>
      <w:r>
        <w:rPr>
          <w:sz w:val="20"/>
        </w:rPr>
        <w:t xml:space="preserve"> on Knowledge Discovery and Data Mining, Orlando, </w:t>
      </w:r>
      <w:r>
        <w:rPr>
          <w:sz w:val="20"/>
        </w:rPr>
        <w:t xml:space="preserve">USA,1996:226-231. </w:t>
      </w:r>
      <w:r>
        <w:rPr>
          <w:sz w:val="20"/>
        </w:rPr>
        <w:t xml:space="preserve">[26]王光，林国宇．改进的自适应参数DBSCAN聚类算 </w:t>
      </w:r>
      <w:r>
        <w:rPr>
          <w:sz w:val="20"/>
        </w:rPr>
        <w:t xml:space="preserve">法[J].计算机工程与应用，2020，56(14):45-51. </w:t>
      </w:r>
      <w:r>
        <w:rPr>
          <w:sz w:val="20"/>
        </w:rPr>
        <w:t xml:space="preserve">Wang Guang, Lin Guo-yu. Improved adaptive pa- </w:t>
      </w:r>
      <w:r>
        <w:rPr>
          <w:sz w:val="20"/>
        </w:rPr>
        <w:t xml:space="preserve">rameter DBSCAN clustering algorithm[J]. Computer </w:t>
      </w:r>
      <w:r>
        <w:rPr>
          <w:sz w:val="20"/>
        </w:rPr>
        <w:t xml:space="preserve">Engineering and Applications, 2020, 56(14): 45-51. </w:t>
      </w:r>
      <w:r>
        <w:rPr>
          <w:sz w:val="20"/>
        </w:rPr>
        <w:t xml:space="preserve">[27] Bezdek J C,Ehrlich R, Full W. FCM: the fuzzy C- </w:t>
      </w:r>
      <w:r>
        <w:rPr>
          <w:sz w:val="20"/>
        </w:rPr>
        <w:t xml:space="preserve">means clustering algorithm[J]. Computers &amp;. Geosci </w:t>
      </w:r>
      <w:r>
        <w:rPr>
          <w:sz w:val="20"/>
        </w:rPr>
        <w:t xml:space="preserve">ences, 1984, 10(2): 191-203. </w:t>
      </w:r>
      <w:r>
        <w:rPr>
          <w:sz w:val="20"/>
        </w:rPr>
        <w:t xml:space="preserve">[28] Wang W, Zhang Y. On fuzzy cluster validity indices </w:t>
      </w:r>
      <w:r>
        <w:rPr>
          <w:sz w:val="20"/>
        </w:rPr>
        <w:t xml:space="preserve">[J]. Fuzzy Sets &amp;. Systems, 2007,158(19): 2095- </w:t>
      </w:r>
      <w:r>
        <w:rPr>
          <w:sz w:val="20"/>
        </w:rPr>
        <w:t xml:space="preserve">2117.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